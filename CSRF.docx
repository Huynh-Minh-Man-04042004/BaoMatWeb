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86420E">
      <w:pPr>
        <w:numPr>
          <w:ilvl w:val="0"/>
          <w:numId w:val="11"/>
        </w:numPr>
        <w:rPr>
          <w:rFonts w:hint="default"/>
          <w:b/>
          <w:bCs w:val="0"/>
          <w:lang w:val="en-US"/>
        </w:rPr>
      </w:pPr>
      <w:r>
        <w:rPr>
          <w:rFonts w:hint="default"/>
          <w:b/>
          <w:bCs w:val="0"/>
          <w:sz w:val="36"/>
          <w:szCs w:val="36"/>
          <w:lang w:val="en-US"/>
        </w:rPr>
        <w:t xml:space="preserve">Basic Get CSRF Exercise </w:t>
      </w:r>
    </w:p>
    <w:p w14:paraId="49D726E3">
      <w:pPr>
        <w:numPr>
          <w:ilvl w:val="0"/>
          <w:numId w:val="0"/>
        </w:numPr>
        <w:ind w:firstLine="420" w:firstLineChars="0"/>
        <w:rPr>
          <w:rFonts w:hint="default"/>
          <w:b w:val="0"/>
          <w:bCs/>
          <w:sz w:val="26"/>
          <w:szCs w:val="26"/>
          <w:lang w:val="en-US"/>
        </w:rPr>
      </w:pPr>
      <w:r>
        <w:rPr>
          <w:rFonts w:hint="default"/>
          <w:b w:val="0"/>
          <w:bCs/>
          <w:sz w:val="26"/>
          <w:szCs w:val="26"/>
          <w:lang w:val="en-US"/>
        </w:rPr>
        <w:t>Mục tiêu của bài này là kích hoạt biểu mẫu bên từ nguồn bên ngoài khi đã đăng nhập. Phản hồi sẽ bao gồm một flag (giá trị số).</w:t>
      </w:r>
    </w:p>
    <w:p w14:paraId="18E6F82F">
      <w:pPr>
        <w:numPr>
          <w:ilvl w:val="1"/>
          <w:numId w:val="11"/>
        </w:numPr>
        <w:ind w:left="840" w:leftChars="0" w:hanging="420" w:firstLineChars="0"/>
        <w:rPr>
          <w:rFonts w:hint="default"/>
          <w:b/>
          <w:bCs w:val="0"/>
          <w:sz w:val="26"/>
          <w:szCs w:val="26"/>
          <w:lang w:val="en-US"/>
        </w:rPr>
      </w:pPr>
      <w:r>
        <w:rPr>
          <w:rFonts w:hint="default"/>
          <w:b/>
          <w:bCs w:val="0"/>
          <w:sz w:val="26"/>
          <w:szCs w:val="26"/>
          <w:lang w:val="en-US"/>
        </w:rPr>
        <w:t>Quá trình thực hiện</w:t>
      </w:r>
    </w:p>
    <w:p w14:paraId="0C53B44F">
      <w:pPr>
        <w:numPr>
          <w:ilvl w:val="0"/>
          <w:numId w:val="0"/>
        </w:numPr>
        <w:rPr>
          <w:rFonts w:hint="default"/>
          <w:lang w:val="en-US"/>
        </w:rPr>
      </w:pPr>
      <w:r>
        <w:rPr>
          <w:rFonts w:hint="default"/>
          <w:lang w:val="en-US"/>
        </w:rPr>
        <w:tab/>
      </w:r>
      <w:r>
        <w:rPr>
          <w:rFonts w:hint="default"/>
          <w:lang w:val="en-US"/>
        </w:rPr>
        <w:t xml:space="preserve">Ta tiến hành ấn submit, sau khi ấn webgoat sẽ đưa ta đến 1 tab </w:t>
      </w:r>
      <w:r>
        <w:rPr>
          <w:rFonts w:hint="default"/>
          <w:lang w:val="en-US"/>
        </w:rPr>
        <w:fldChar w:fldCharType="begin"/>
      </w:r>
      <w:r>
        <w:rPr>
          <w:rFonts w:hint="default"/>
          <w:lang w:val="en-US"/>
        </w:rPr>
        <w:instrText xml:space="preserve"> HYPERLINK "http://127.0.0.1:8080/WebGoat/csrf/basic-get-flag" </w:instrText>
      </w:r>
      <w:r>
        <w:rPr>
          <w:rFonts w:hint="default"/>
          <w:lang w:val="en-US"/>
        </w:rPr>
        <w:fldChar w:fldCharType="separate"/>
      </w:r>
      <w:r>
        <w:rPr>
          <w:rStyle w:val="51"/>
          <w:rFonts w:hint="default"/>
          <w:lang w:val="en-US"/>
        </w:rPr>
        <w:t>http://127.0.0.1:8080/WebGoat/csrf/basic-get-flag</w:t>
      </w:r>
      <w:r>
        <w:rPr>
          <w:rFonts w:hint="default"/>
          <w:lang w:val="en-US"/>
        </w:rPr>
        <w:fldChar w:fldCharType="end"/>
      </w:r>
      <w:r>
        <w:rPr>
          <w:rFonts w:hint="default"/>
          <w:lang w:val="en-US"/>
        </w:rPr>
        <w:t xml:space="preserve">, nơi đây chứa các thông tin </w:t>
      </w:r>
    </w:p>
    <w:p w14:paraId="36A0D0A3">
      <w:pPr>
        <w:numPr>
          <w:ilvl w:val="0"/>
          <w:numId w:val="0"/>
        </w:numPr>
      </w:pPr>
      <w:r>
        <w:drawing>
          <wp:inline distT="0" distB="0" distL="114300" distR="114300">
            <wp:extent cx="5270500" cy="812800"/>
            <wp:effectExtent l="0" t="0" r="254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812800"/>
                    </a:xfrm>
                    <a:prstGeom prst="rect">
                      <a:avLst/>
                    </a:prstGeom>
                    <a:noFill/>
                    <a:ln>
                      <a:noFill/>
                    </a:ln>
                  </pic:spPr>
                </pic:pic>
              </a:graphicData>
            </a:graphic>
          </wp:inline>
        </w:drawing>
      </w:r>
    </w:p>
    <w:p w14:paraId="62ADC297">
      <w:pPr>
        <w:numPr>
          <w:ilvl w:val="0"/>
          <w:numId w:val="0"/>
        </w:numPr>
        <w:ind w:firstLine="420" w:firstLineChars="0"/>
        <w:rPr>
          <w:rFonts w:hint="default"/>
          <w:lang w:val="en-US"/>
        </w:rPr>
      </w:pPr>
      <w:r>
        <w:rPr>
          <w:rFonts w:hint="default"/>
          <w:lang w:val="en-US"/>
        </w:rPr>
        <w:t>Lưu ý rằng chúng ta không thể lấy flag ở đây và thông báo success là false, nghĩa là chúng ta chưa giải được bài tập.</w:t>
      </w:r>
    </w:p>
    <w:p w14:paraId="23FE9DDC">
      <w:pPr>
        <w:numPr>
          <w:ilvl w:val="0"/>
          <w:numId w:val="0"/>
        </w:numPr>
        <w:ind w:firstLine="420" w:firstLineChars="0"/>
        <w:rPr>
          <w:rFonts w:hint="default"/>
          <w:lang w:val="en-US"/>
        </w:rPr>
      </w:pPr>
      <w:r>
        <w:rPr>
          <w:rFonts w:hint="default"/>
          <w:lang w:val="en-US"/>
        </w:rPr>
        <w:t xml:space="preserve">Khi ta ấn submit trên giao diện thì đồng thời webgoat sẽ gửi một request với method POST, ở đây khi ta vào devtool (F12), ta thấy được thông tin về URL của request: </w:t>
      </w:r>
      <w:r>
        <w:rPr>
          <w:rFonts w:hint="default"/>
          <w:lang w:val="en-US"/>
        </w:rPr>
        <w:fldChar w:fldCharType="begin"/>
      </w:r>
      <w:r>
        <w:rPr>
          <w:rFonts w:hint="default"/>
          <w:lang w:val="en-US"/>
        </w:rPr>
        <w:instrText xml:space="preserve"> HYPERLINK "http://127.0.0.1:8080/WebGoat/csrf/basic-get-flag" </w:instrText>
      </w:r>
      <w:r>
        <w:rPr>
          <w:rFonts w:hint="default"/>
          <w:lang w:val="en-US"/>
        </w:rPr>
        <w:fldChar w:fldCharType="separate"/>
      </w:r>
      <w:r>
        <w:rPr>
          <w:rStyle w:val="51"/>
          <w:rFonts w:hint="default"/>
          <w:lang w:val="en-US"/>
        </w:rPr>
        <w:t>http://127.0.0.1:8080/WebGoat/csrf/basic-get-flag</w:t>
      </w:r>
      <w:r>
        <w:rPr>
          <w:rFonts w:hint="default"/>
          <w:lang w:val="en-US"/>
        </w:rPr>
        <w:fldChar w:fldCharType="end"/>
      </w:r>
      <w:r>
        <w:rPr>
          <w:rFonts w:hint="default"/>
          <w:lang w:val="en-US"/>
        </w:rPr>
        <w:t xml:space="preserve">, và payload gồm 1 field csrf </w:t>
      </w:r>
    </w:p>
    <w:p w14:paraId="3AD252F1">
      <w:pPr>
        <w:numPr>
          <w:ilvl w:val="0"/>
          <w:numId w:val="0"/>
        </w:numPr>
      </w:pPr>
      <w:r>
        <w:drawing>
          <wp:inline distT="0" distB="0" distL="114300" distR="114300">
            <wp:extent cx="4791075" cy="95250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791075" cy="952500"/>
                    </a:xfrm>
                    <a:prstGeom prst="rect">
                      <a:avLst/>
                    </a:prstGeom>
                    <a:noFill/>
                    <a:ln>
                      <a:noFill/>
                    </a:ln>
                  </pic:spPr>
                </pic:pic>
              </a:graphicData>
            </a:graphic>
          </wp:inline>
        </w:drawing>
      </w:r>
    </w:p>
    <w:p w14:paraId="5C5D1A64">
      <w:pPr>
        <w:numPr>
          <w:ilvl w:val="0"/>
          <w:numId w:val="0"/>
        </w:numPr>
      </w:pPr>
      <w:r>
        <w:drawing>
          <wp:inline distT="0" distB="0" distL="114300" distR="114300">
            <wp:extent cx="4766945" cy="1381125"/>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766945" cy="1381125"/>
                    </a:xfrm>
                    <a:prstGeom prst="rect">
                      <a:avLst/>
                    </a:prstGeom>
                    <a:noFill/>
                    <a:ln>
                      <a:noFill/>
                    </a:ln>
                  </pic:spPr>
                </pic:pic>
              </a:graphicData>
            </a:graphic>
          </wp:inline>
        </w:drawing>
      </w:r>
    </w:p>
    <w:p w14:paraId="2700AFC8">
      <w:pPr>
        <w:numPr>
          <w:ilvl w:val="0"/>
          <w:numId w:val="0"/>
        </w:numPr>
        <w:rPr>
          <w:rFonts w:hint="default"/>
          <w:lang w:val="en-US"/>
        </w:rPr>
      </w:pPr>
      <w:r>
        <w:rPr>
          <w:rFonts w:hint="default"/>
          <w:lang w:val="en-US"/>
        </w:rPr>
        <w:t>Ở đây khi đọc lại đề bài, ta thấy yêu cầu là kích hoạt biểu mẫu bên từ nguồn bên ngoài, vậy ta sẽ tiến hành tạo 1 file html, và dùng file này để truy cập vào webgoat, sau đó phản hồi sau khi ấn submit sẽ bắt buộc phải bao gồm một flag.</w:t>
      </w:r>
    </w:p>
    <w:p w14:paraId="307599EC">
      <w:pPr>
        <w:numPr>
          <w:ilvl w:val="0"/>
          <w:numId w:val="0"/>
        </w:numPr>
        <w:ind w:firstLine="420" w:firstLineChars="0"/>
        <w:rPr>
          <w:rFonts w:hint="default"/>
          <w:lang w:val="en-US"/>
        </w:rPr>
      </w:pPr>
      <w:r>
        <w:rPr>
          <w:rFonts w:hint="default"/>
          <w:lang w:val="en-US"/>
        </w:rPr>
        <w:t>Ta tiến hành tạo file attack.html với action bằng chính url khi nãy để khi truy cập file html này, nó sẽ chuyển hướng ta đến webgoat, bên cạnh đó method là post và field là csrf để đồng bộ với thông tin ta tìm hiểu ban nãy.</w:t>
      </w:r>
    </w:p>
    <w:p w14:paraId="63E13325">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70B638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35631F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01D55D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4AC031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2AE39D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Document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6C03F8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1982BB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77DFCB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"http://127.0.0.1:8080/WebGoat/csrf/basic-get-flag"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method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"post"</w:t>
      </w:r>
      <w:r>
        <w:rPr>
          <w:rFonts w:hint="default" w:ascii="Consolas" w:hAnsi="Consolas" w:eastAsia="Consolas" w:cs="Consolas"/>
          <w:b w:val="0"/>
          <w:bCs w:val="0"/>
          <w:color w:val="808080"/>
          <w:kern w:val="0"/>
          <w:sz w:val="16"/>
          <w:szCs w:val="16"/>
          <w:shd w:val="clear" w:fill="1F1F1F"/>
          <w:lang w:val="en-US" w:eastAsia="zh-CN" w:bidi="ar"/>
        </w:rPr>
        <w:t>&gt;</w:t>
      </w:r>
    </w:p>
    <w:p w14:paraId="748BA4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"submit"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"submit"</w:t>
      </w:r>
      <w:r>
        <w:rPr>
          <w:rFonts w:hint="default" w:ascii="Consolas" w:hAnsi="Consolas" w:eastAsia="Consolas" w:cs="Consolas"/>
          <w:b w:val="0"/>
          <w:bCs w:val="0"/>
          <w:color w:val="808080"/>
          <w:kern w:val="0"/>
          <w:sz w:val="16"/>
          <w:szCs w:val="16"/>
          <w:shd w:val="clear" w:fill="1F1F1F"/>
          <w:lang w:val="en-US" w:eastAsia="zh-CN" w:bidi="ar"/>
        </w:rPr>
        <w:t>&gt;</w:t>
      </w:r>
    </w:p>
    <w:p w14:paraId="1B6F56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"csrf"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"false"</w:t>
      </w:r>
      <w:r>
        <w:rPr>
          <w:rFonts w:hint="default" w:ascii="Consolas" w:hAnsi="Consolas" w:eastAsia="Consolas" w:cs="Consolas"/>
          <w:b w:val="0"/>
          <w:bCs w:val="0"/>
          <w:color w:val="808080"/>
          <w:kern w:val="0"/>
          <w:sz w:val="16"/>
          <w:szCs w:val="16"/>
          <w:shd w:val="clear" w:fill="1F1F1F"/>
          <w:lang w:val="en-US" w:eastAsia="zh-CN" w:bidi="ar"/>
        </w:rPr>
        <w:t>&gt;</w:t>
      </w:r>
    </w:p>
    <w:p w14:paraId="5765BA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808080"/>
          <w:kern w:val="0"/>
          <w:sz w:val="16"/>
          <w:szCs w:val="16"/>
          <w:shd w:val="clear" w:fill="1F1F1F"/>
          <w:lang w:val="en-US" w:eastAsia="zh-CN" w:bidi="ar"/>
        </w:rPr>
        <w:t>&gt;</w:t>
      </w:r>
    </w:p>
    <w:p w14:paraId="71810A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345C7208">
      <w:pPr>
        <w:keepNext w:val="0"/>
        <w:keepLines w:val="0"/>
        <w:widowControl/>
        <w:suppressLineNumbers w:val="0"/>
        <w:shd w:val="clear" w:fill="1F1F1F"/>
        <w:spacing w:line="228" w:lineRule="atLeast"/>
        <w:jc w:val="left"/>
        <w:rPr>
          <w:rFonts w:hint="default"/>
          <w:lang w:val="en-US"/>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6BA54B96">
      <w:pPr>
        <w:numPr>
          <w:ilvl w:val="0"/>
          <w:numId w:val="0"/>
        </w:numPr>
        <w:ind w:firstLine="420" w:firstLineChars="0"/>
        <w:rPr>
          <w:rFonts w:hint="default" w:ascii="Times New Roman" w:hAnsi="Times New Roman" w:eastAsia="SimSun" w:cs="Times New Roman"/>
          <w:i w:val="0"/>
          <w:iCs w:val="0"/>
          <w:color w:val="000000"/>
          <w:sz w:val="26"/>
          <w:szCs w:val="26"/>
          <w:u w:val="none"/>
          <w:vertAlign w:val="baseline"/>
        </w:rPr>
      </w:pPr>
      <w:r>
        <w:rPr>
          <w:rFonts w:hint="default" w:ascii="Times New Roman" w:hAnsi="Times New Roman" w:eastAsia="SimSun" w:cs="Times New Roman"/>
          <w:i w:val="0"/>
          <w:iCs w:val="0"/>
          <w:color w:val="000000"/>
          <w:sz w:val="26"/>
          <w:szCs w:val="26"/>
          <w:u w:val="none"/>
          <w:vertAlign w:val="baseline"/>
        </w:rPr>
        <w:t>Đoạn mã dùng để kiểm tra lỗ hổng Cross-Site Request Forgery (CSRF). Khi người dùng mở trang web này và nhấn "Submit", trình duyệt sẽ gửi yêu cầu POST đến WebGoat để kiểm tra xem hệ thống có dễ bị tấn công CSRF hay không, nếu thành công, ta thu được giá trị của flag.</w:t>
      </w:r>
    </w:p>
    <w:p w14:paraId="36406D94">
      <w:pPr>
        <w:numPr>
          <w:ilvl w:val="0"/>
          <w:numId w:val="0"/>
        </w:numPr>
        <w:ind w:firstLine="420" w:firstLineChars="0"/>
        <w:rPr>
          <w:rFonts w:hint="default" w:eastAsia="SimSun" w:cs="Times New Roman"/>
          <w:i w:val="0"/>
          <w:iCs w:val="0"/>
          <w:color w:val="000000"/>
          <w:sz w:val="26"/>
          <w:szCs w:val="26"/>
          <w:u w:val="none"/>
          <w:vertAlign w:val="baseline"/>
          <w:lang w:val="en-US"/>
        </w:rPr>
      </w:pPr>
      <w:r>
        <w:rPr>
          <w:rFonts w:hint="default" w:eastAsia="SimSun" w:cs="Times New Roman"/>
          <w:i w:val="0"/>
          <w:iCs w:val="0"/>
          <w:color w:val="000000"/>
          <w:sz w:val="26"/>
          <w:szCs w:val="26"/>
          <w:u w:val="none"/>
          <w:vertAlign w:val="baseline"/>
          <w:lang w:val="en-US"/>
        </w:rPr>
        <w:t>Khi truy cập vào file attack.html, ta sẽ mở ra giao diện webgoat với button submit chính là button ta đặt trong file attack.html</w:t>
      </w:r>
    </w:p>
    <w:p w14:paraId="114DADE8">
      <w:pPr>
        <w:numPr>
          <w:ilvl w:val="0"/>
          <w:numId w:val="0"/>
        </w:numPr>
      </w:pPr>
      <w:r>
        <w:drawing>
          <wp:inline distT="0" distB="0" distL="114300" distR="114300">
            <wp:extent cx="5264150" cy="732155"/>
            <wp:effectExtent l="0" t="0" r="8890" b="146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64150" cy="732155"/>
                    </a:xfrm>
                    <a:prstGeom prst="rect">
                      <a:avLst/>
                    </a:prstGeom>
                    <a:noFill/>
                    <a:ln>
                      <a:noFill/>
                    </a:ln>
                  </pic:spPr>
                </pic:pic>
              </a:graphicData>
            </a:graphic>
          </wp:inline>
        </w:drawing>
      </w:r>
    </w:p>
    <w:p w14:paraId="66F00F8C">
      <w:pPr>
        <w:numPr>
          <w:ilvl w:val="0"/>
          <w:numId w:val="0"/>
        </w:numPr>
        <w:rPr>
          <w:rFonts w:hint="default"/>
          <w:lang w:val="en-US"/>
        </w:rPr>
      </w:pPr>
      <w:r>
        <w:rPr>
          <w:rFonts w:hint="default"/>
          <w:lang w:val="en-US"/>
        </w:rPr>
        <w:t>Khi ấn vào button submit, ta thấy được nó trả về giá trị của flag</w:t>
      </w:r>
    </w:p>
    <w:p w14:paraId="6A1DE967">
      <w:pPr>
        <w:numPr>
          <w:ilvl w:val="0"/>
          <w:numId w:val="0"/>
        </w:numPr>
        <w:rPr>
          <w:rFonts w:hint="default"/>
          <w:lang w:val="en-US"/>
        </w:rPr>
      </w:pPr>
      <w:r>
        <w:drawing>
          <wp:inline distT="0" distB="0" distL="114300" distR="114300">
            <wp:extent cx="5270500" cy="1377315"/>
            <wp:effectExtent l="0" t="0" r="254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270500" cy="1377315"/>
                    </a:xfrm>
                    <a:prstGeom prst="rect">
                      <a:avLst/>
                    </a:prstGeom>
                    <a:noFill/>
                    <a:ln>
                      <a:noFill/>
                    </a:ln>
                  </pic:spPr>
                </pic:pic>
              </a:graphicData>
            </a:graphic>
          </wp:inline>
        </w:drawing>
      </w:r>
    </w:p>
    <w:p w14:paraId="78E01804">
      <w:pPr>
        <w:numPr>
          <w:ilvl w:val="0"/>
          <w:numId w:val="0"/>
        </w:numPr>
        <w:ind w:firstLine="420" w:firstLineChars="0"/>
        <w:rPr>
          <w:rFonts w:hint="default" w:eastAsia="SimSun" w:cs="Times New Roman"/>
          <w:i w:val="0"/>
          <w:iCs w:val="0"/>
          <w:color w:val="000000"/>
          <w:sz w:val="26"/>
          <w:szCs w:val="26"/>
          <w:u w:val="none"/>
          <w:vertAlign w:val="baseline"/>
          <w:lang w:val="en-US"/>
        </w:rPr>
      </w:pPr>
    </w:p>
    <w:p w14:paraId="1345F2BC">
      <w:pPr>
        <w:numPr>
          <w:ilvl w:val="0"/>
          <w:numId w:val="0"/>
        </w:numPr>
        <w:rPr>
          <w:rFonts w:hint="default" w:eastAsia="SimSun" w:cs="Times New Roman"/>
          <w:i w:val="0"/>
          <w:iCs w:val="0"/>
          <w:color w:val="000000"/>
          <w:sz w:val="26"/>
          <w:szCs w:val="26"/>
          <w:u w:val="none"/>
          <w:vertAlign w:val="baseline"/>
          <w:lang w:val="en-US"/>
        </w:rPr>
      </w:pPr>
      <w:r>
        <w:rPr>
          <w:rFonts w:hint="default" w:eastAsia="SimSun" w:cs="Times New Roman"/>
          <w:i w:val="0"/>
          <w:iCs w:val="0"/>
          <w:color w:val="000000"/>
          <w:sz w:val="26"/>
          <w:szCs w:val="26"/>
          <w:u w:val="none"/>
          <w:vertAlign w:val="baseline"/>
          <w:lang w:val="en-US"/>
        </w:rPr>
        <w:t>Tiến hành copy giá trị flag và nhập vào ô trống</w:t>
      </w:r>
    </w:p>
    <w:p w14:paraId="3983DA3F">
      <w:pPr>
        <w:numPr>
          <w:ilvl w:val="0"/>
          <w:numId w:val="0"/>
        </w:numPr>
      </w:pPr>
      <w:r>
        <w:drawing>
          <wp:inline distT="0" distB="0" distL="114300" distR="114300">
            <wp:extent cx="5272405" cy="1773555"/>
            <wp:effectExtent l="0" t="0" r="635"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5272405" cy="1773555"/>
                    </a:xfrm>
                    <a:prstGeom prst="rect">
                      <a:avLst/>
                    </a:prstGeom>
                    <a:noFill/>
                    <a:ln>
                      <a:noFill/>
                    </a:ln>
                  </pic:spPr>
                </pic:pic>
              </a:graphicData>
            </a:graphic>
          </wp:inline>
        </w:drawing>
      </w:r>
    </w:p>
    <w:p w14:paraId="179486C8">
      <w:pPr>
        <w:numPr>
          <w:ilvl w:val="0"/>
          <w:numId w:val="0"/>
        </w:numPr>
      </w:pPr>
      <w:r>
        <w:drawing>
          <wp:inline distT="0" distB="0" distL="114300" distR="114300">
            <wp:extent cx="5269230" cy="2556510"/>
            <wp:effectExtent l="0" t="0" r="3810" b="381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0"/>
                    <a:stretch>
                      <a:fillRect/>
                    </a:stretch>
                  </pic:blipFill>
                  <pic:spPr>
                    <a:xfrm>
                      <a:off x="0" y="0"/>
                      <a:ext cx="5269230" cy="2556510"/>
                    </a:xfrm>
                    <a:prstGeom prst="rect">
                      <a:avLst/>
                    </a:prstGeom>
                    <a:noFill/>
                    <a:ln>
                      <a:noFill/>
                    </a:ln>
                  </pic:spPr>
                </pic:pic>
              </a:graphicData>
            </a:graphic>
          </wp:inline>
        </w:drawing>
      </w:r>
    </w:p>
    <w:p w14:paraId="597E4187">
      <w:pPr>
        <w:numPr>
          <w:ilvl w:val="0"/>
          <w:numId w:val="0"/>
        </w:numPr>
      </w:pPr>
    </w:p>
    <w:p w14:paraId="01BFAB91">
      <w:pPr>
        <w:rPr>
          <w:rFonts w:hint="default"/>
          <w:lang w:val="en-US"/>
        </w:rPr>
      </w:pPr>
      <w:r>
        <w:rPr>
          <w:rFonts w:hint="default"/>
          <w:lang w:val="en-US"/>
        </w:rPr>
        <w:br w:type="page"/>
      </w:r>
    </w:p>
    <w:p w14:paraId="43D56DEE">
      <w:pPr>
        <w:numPr>
          <w:ilvl w:val="1"/>
          <w:numId w:val="11"/>
        </w:numPr>
        <w:ind w:left="840" w:leftChars="0" w:hanging="420" w:firstLineChars="0"/>
        <w:rPr>
          <w:rFonts w:hint="default"/>
          <w:b/>
          <w:bCs w:val="0"/>
          <w:lang w:val="en-US"/>
        </w:rPr>
      </w:pPr>
      <w:r>
        <w:rPr>
          <w:rFonts w:hint="default"/>
          <w:b/>
          <w:bCs w:val="0"/>
          <w:sz w:val="26"/>
          <w:szCs w:val="26"/>
          <w:lang w:val="en-US"/>
        </w:rPr>
        <w:t xml:space="preserve">Nguyên </w:t>
      </w:r>
      <w:r>
        <w:rPr>
          <w:rFonts w:hint="default"/>
          <w:b/>
          <w:bCs w:val="0"/>
          <w:lang w:val="en-US"/>
        </w:rPr>
        <w:t>nhân</w:t>
      </w:r>
    </w:p>
    <w:p w14:paraId="5D45ADCD">
      <w:pPr>
        <w:ind w:firstLine="420" w:firstLineChars="0"/>
        <w:rPr>
          <w:rFonts w:hint="default"/>
          <w:lang w:val="en-US"/>
        </w:rPr>
      </w:pPr>
      <w:r>
        <w:rPr>
          <w:rFonts w:hint="default"/>
          <w:lang w:val="en-US"/>
        </w:rPr>
        <w:t xml:space="preserve">Vậy nguyên nhân gây ra lỗi như vậy ở bài này là do đâu? Để tìm ra câu trả lời, ta phải tiên hành vào source code nơi chứa code của bài này để tìm hiểu, ta truy cập url: </w:t>
      </w:r>
      <w:r>
        <w:rPr>
          <w:rFonts w:hint="default"/>
          <w:lang w:val="en-US"/>
        </w:rPr>
        <w:fldChar w:fldCharType="begin"/>
      </w:r>
      <w:r>
        <w:rPr>
          <w:rFonts w:hint="default"/>
          <w:lang w:val="en-US"/>
        </w:rPr>
        <w:instrText xml:space="preserve"> HYPERLINK "https://github.com/WebGoat/WebGoat/blob/main/src/main/java/org/owasp/webgoat/lessons/csrf/CSRFGetFlag.java" </w:instrText>
      </w:r>
      <w:r>
        <w:rPr>
          <w:rFonts w:hint="default"/>
          <w:lang w:val="en-US"/>
        </w:rPr>
        <w:fldChar w:fldCharType="separate"/>
      </w:r>
      <w:r>
        <w:rPr>
          <w:rStyle w:val="51"/>
          <w:rFonts w:hint="default"/>
          <w:lang w:val="en-US"/>
        </w:rPr>
        <w:t>https://github.com/WebGoat/WebGoat/blob/main/src/main/java/org/owasp/webgoat/lessons/csrf/CSRFGetFlag.java</w:t>
      </w:r>
      <w:r>
        <w:rPr>
          <w:rFonts w:hint="default"/>
          <w:lang w:val="en-US"/>
        </w:rPr>
        <w:fldChar w:fldCharType="end"/>
      </w:r>
    </w:p>
    <w:p w14:paraId="19354D8E">
      <w:pPr>
        <w:ind w:firstLine="420" w:firstLineChars="0"/>
        <w:rPr>
          <w:rFonts w:hint="default"/>
          <w:lang w:val="en-US"/>
        </w:rPr>
      </w:pPr>
      <w:r>
        <w:rPr>
          <w:rFonts w:hint="default"/>
          <w:lang w:val="en-US"/>
        </w:rPr>
        <w:t>Tại đây ta thấy được đây là một REST API trong WebGoat xử lý yêu cầu POST đến /csrf/basic-get-flag. Ta thấy được 2 tham số referer và host, vậy 2 tham số này có ý nghĩa gì?</w:t>
      </w:r>
    </w:p>
    <w:p w14:paraId="72FE0174">
      <w:pPr>
        <w:ind w:firstLine="420" w:firstLineChars="0"/>
        <w:rPr>
          <w:rFonts w:hint="default"/>
          <w:lang w:val="en-US"/>
        </w:rPr>
      </w:pPr>
      <w:r>
        <w:rPr>
          <w:rFonts w:hint="default"/>
          <w:lang w:val="en-US"/>
        </w:rPr>
        <w:t xml:space="preserve">Đầu tiên là referer, ta thấy nó được lấy từ </w:t>
      </w:r>
    </w:p>
    <w:p w14:paraId="70CAA2C9">
      <w:pPr>
        <w:ind w:firstLine="420" w:firstLineChars="0"/>
        <w:rPr>
          <w:rFonts w:hint="default"/>
          <w:i w:val="0"/>
          <w:iCs w:val="0"/>
          <w:color w:val="C55A11" w:themeColor="accent2" w:themeShade="BF"/>
          <w:lang w:val="en-US"/>
        </w:rPr>
      </w:pPr>
      <w:r>
        <w:rPr>
          <w:rFonts w:hint="default"/>
          <w:i w:val="0"/>
          <w:iCs w:val="0"/>
          <w:color w:val="C55A11" w:themeColor="accent2" w:themeShade="BF"/>
          <w:lang w:val="en-US"/>
        </w:rPr>
        <w:t>String referer = (req.getHeader("referer") == null) ? "NULL" : req.getHeader("referer");</w:t>
      </w:r>
    </w:p>
    <w:p w14:paraId="33E50562">
      <w:pPr>
        <w:ind w:firstLine="420" w:firstLineChars="0"/>
        <w:rPr>
          <w:rFonts w:hint="default"/>
          <w:i w:val="0"/>
          <w:iCs w:val="0"/>
          <w:color w:val="auto"/>
          <w:lang w:val="en-US"/>
        </w:rPr>
      </w:pPr>
      <w:r>
        <w:rPr>
          <w:rFonts w:hint="default"/>
          <w:i w:val="0"/>
          <w:iCs w:val="0"/>
          <w:color w:val="auto"/>
          <w:lang w:val="en-US"/>
        </w:rPr>
        <w:t>Ta hiểu được referer ở đây là một</w:t>
      </w:r>
      <w:r>
        <w:rPr>
          <w:rFonts w:hint="default"/>
          <w:i/>
          <w:iCs/>
          <w:color w:val="auto"/>
          <w:lang w:val="en-US"/>
        </w:rPr>
        <w:t xml:space="preserve"> HTTP header</w:t>
      </w:r>
      <w:r>
        <w:rPr>
          <w:rFonts w:hint="default"/>
          <w:i w:val="0"/>
          <w:iCs w:val="0"/>
          <w:color w:val="auto"/>
          <w:lang w:val="en-US"/>
        </w:rPr>
        <w:t xml:space="preserve"> chứa URL của trang web gửi yêu cầu, nghĩa là khi ta nhấp vào một liên kết hoặc thực hiện một hành động dẫn đến một yêu cầu HTTP (truy cập tab với url khác), trình duyệt tự động thêm header Referer vào yêu cầu để cho biết nó xuất phát từ đâu. Vậy tóm lại có thể hiểu nó cho biết được nguồn gốc web này được mở từ web nào.</w:t>
      </w:r>
    </w:p>
    <w:p w14:paraId="20217256">
      <w:pPr>
        <w:ind w:firstLine="420" w:firstLineChars="0"/>
        <w:rPr>
          <w:rFonts w:hint="default"/>
          <w:i w:val="0"/>
          <w:iCs w:val="0"/>
          <w:color w:val="auto"/>
          <w:lang w:val="en-US"/>
        </w:rPr>
      </w:pPr>
      <w:r>
        <w:rPr>
          <w:rFonts w:hint="default"/>
          <w:i w:val="0"/>
          <w:iCs w:val="0"/>
          <w:color w:val="auto"/>
          <w:lang w:val="en-US"/>
        </w:rPr>
        <w:t>Tiếp theo là host nó tượng trưng cho tên miền của máy chủ nhận yêu cầu.</w:t>
      </w:r>
    </w:p>
    <w:p w14:paraId="46C79F27">
      <w:pPr>
        <w:ind w:firstLine="420" w:firstLineChars="0"/>
        <w:rPr>
          <w:rFonts w:hint="default"/>
          <w:i w:val="0"/>
          <w:iCs w:val="0"/>
          <w:color w:val="C55A11" w:themeColor="accent2" w:themeShade="BF"/>
          <w:lang w:val="en-US"/>
        </w:rPr>
      </w:pPr>
      <w:r>
        <w:rPr>
          <w:rFonts w:hint="default"/>
          <w:i w:val="0"/>
          <w:iCs w:val="0"/>
          <w:color w:val="C55A11" w:themeColor="accent2" w:themeShade="BF"/>
          <w:lang w:val="en-US"/>
        </w:rPr>
        <w:t>String host = (req.getHeader("host") == null) ? "NULL" : req.getHeader("host");</w:t>
      </w:r>
    </w:p>
    <w:p w14:paraId="05853DAA">
      <w:pPr>
        <w:ind w:firstLine="420" w:firstLineChars="0"/>
        <w:rPr>
          <w:rFonts w:hint="default"/>
          <w:i w:val="0"/>
          <w:iCs w:val="0"/>
          <w:color w:val="auto"/>
          <w:lang w:val="en-US"/>
        </w:rPr>
      </w:pPr>
      <w:r>
        <w:rPr>
          <w:rFonts w:hint="default"/>
          <w:i w:val="0"/>
          <w:iCs w:val="0"/>
          <w:color w:val="auto"/>
          <w:lang w:val="en-US"/>
        </w:rPr>
        <w:t>Tiếp theo ta tìm hiểu về cách đoạn code kiểm tra Referer và Host:</w:t>
      </w:r>
    </w:p>
    <w:p w14:paraId="5FDDB7A7">
      <w:pPr>
        <w:ind w:firstLine="420" w:firstLineChars="0"/>
        <w:rPr>
          <w:rFonts w:hint="default"/>
          <w:i w:val="0"/>
          <w:iCs w:val="0"/>
          <w:color w:val="auto"/>
          <w:lang w:val="en-US"/>
        </w:rPr>
      </w:pPr>
      <w:r>
        <w:rPr>
          <w:rFonts w:hint="default"/>
          <w:i w:val="0"/>
          <w:iCs w:val="0"/>
          <w:color w:val="auto"/>
          <w:lang w:val="en-US"/>
        </w:rPr>
        <w:t>Trong file CSRFGetFlag.java, code xử lý yêu cầu POST đến /csrf/basic-get-flag, nó kiểm tra header Referer để quyết định có cấp flag hay không.</w:t>
      </w:r>
    </w:p>
    <w:p w14:paraId="6119A2FE">
      <w:r>
        <w:drawing>
          <wp:inline distT="0" distB="0" distL="114300" distR="114300">
            <wp:extent cx="4724400" cy="1000125"/>
            <wp:effectExtent l="0" t="0" r="0" b="571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1"/>
                    <a:stretch>
                      <a:fillRect/>
                    </a:stretch>
                  </pic:blipFill>
                  <pic:spPr>
                    <a:xfrm>
                      <a:off x="0" y="0"/>
                      <a:ext cx="4724400" cy="1000125"/>
                    </a:xfrm>
                    <a:prstGeom prst="rect">
                      <a:avLst/>
                    </a:prstGeom>
                    <a:noFill/>
                    <a:ln>
                      <a:noFill/>
                    </a:ln>
                  </pic:spPr>
                </pic:pic>
              </a:graphicData>
            </a:graphic>
          </wp:inline>
        </w:drawing>
      </w:r>
    </w:p>
    <w:p w14:paraId="64C0D630">
      <w:pPr>
        <w:numPr>
          <w:ilvl w:val="0"/>
          <w:numId w:val="12"/>
        </w:numPr>
        <w:ind w:left="420" w:leftChars="0" w:hanging="420" w:firstLineChars="0"/>
        <w:rPr>
          <w:rFonts w:hint="default"/>
          <w:b/>
          <w:bCs w:val="0"/>
          <w:lang w:val="en-US"/>
        </w:rPr>
      </w:pPr>
      <w:r>
        <w:rPr>
          <w:rFonts w:hint="default"/>
          <w:b/>
          <w:bCs w:val="0"/>
          <w:lang w:val="en-US"/>
        </w:rPr>
        <w:t>Nếu Referer là "NULL", hệ thống vẫn cấp flag.</w:t>
      </w:r>
    </w:p>
    <w:p w14:paraId="5A924DA5">
      <w:pPr>
        <w:numPr>
          <w:ilvl w:val="0"/>
          <w:numId w:val="12"/>
        </w:numPr>
        <w:ind w:left="420" w:leftChars="0" w:hanging="420" w:firstLineChars="0"/>
        <w:rPr>
          <w:rFonts w:hint="default"/>
          <w:b/>
          <w:bCs w:val="0"/>
          <w:lang w:val="en-US"/>
        </w:rPr>
      </w:pPr>
      <w:r>
        <w:rPr>
          <w:rFonts w:hint="default"/>
          <w:b/>
          <w:bCs w:val="0"/>
          <w:lang w:val="en-US"/>
        </w:rPr>
        <w:t>Nếu Referer khác Host, hệ thống cũng cấp flag.</w:t>
      </w:r>
    </w:p>
    <w:p w14:paraId="7FE6AC0B">
      <w:pPr>
        <w:numPr>
          <w:ilvl w:val="0"/>
          <w:numId w:val="12"/>
        </w:numPr>
        <w:ind w:left="420" w:leftChars="0" w:hanging="420" w:firstLineChars="0"/>
        <w:rPr>
          <w:rFonts w:hint="default"/>
          <w:b/>
          <w:bCs w:val="0"/>
          <w:lang w:val="en-US"/>
        </w:rPr>
      </w:pPr>
      <w:r>
        <w:rPr>
          <w:rFonts w:hint="default"/>
          <w:b/>
          <w:bCs w:val="0"/>
          <w:lang w:val="en-US"/>
        </w:rPr>
        <w:t>Chỉ khi nào Referer chứa cùng một host, hệ thống từ chối yêu cầu.</w:t>
      </w:r>
    </w:p>
    <w:p w14:paraId="3D08053E">
      <w:pPr>
        <w:rPr>
          <w:rFonts w:hint="default"/>
          <w:b w:val="0"/>
          <w:bCs/>
          <w:lang w:val="en-US"/>
        </w:rPr>
      </w:pPr>
    </w:p>
    <w:p w14:paraId="585E4B6D">
      <w:pPr>
        <w:rPr>
          <w:rFonts w:hint="default"/>
          <w:b w:val="0"/>
          <w:bCs/>
          <w:lang w:val="en-US"/>
        </w:rPr>
      </w:pPr>
      <w:r>
        <w:rPr>
          <w:rFonts w:hint="default"/>
          <w:b w:val="0"/>
          <w:bCs/>
          <w:lang w:val="en-US"/>
        </w:rPr>
        <w:t>Vậy vì sao lỗi CSRF xảy ra?</w:t>
      </w:r>
    </w:p>
    <w:p w14:paraId="01DC5D4F">
      <w:pPr>
        <w:ind w:firstLine="420" w:firstLineChars="0"/>
        <w:rPr>
          <w:rFonts w:hint="default"/>
          <w:b w:val="0"/>
          <w:bCs/>
          <w:lang w:val="en-US"/>
        </w:rPr>
      </w:pPr>
      <w:r>
        <w:rPr>
          <w:rFonts w:hint="default"/>
          <w:b w:val="0"/>
          <w:bCs/>
          <w:lang w:val="en-US"/>
        </w:rPr>
        <w:t>Lỗ hổng CSRF xuất hiện vì kiểm tra Referer là không đủ để bảo vệ khỏi tấn công. Những điểm yếu trong cách kiểm tra Referer:</w:t>
      </w:r>
    </w:p>
    <w:p w14:paraId="5474EC34">
      <w:pPr>
        <w:numPr>
          <w:ilvl w:val="0"/>
          <w:numId w:val="13"/>
        </w:numPr>
        <w:ind w:left="420" w:leftChars="0" w:hanging="420" w:firstLineChars="0"/>
        <w:rPr>
          <w:rFonts w:hint="default"/>
          <w:b w:val="0"/>
          <w:bCs/>
          <w:i/>
          <w:iCs/>
          <w:lang w:val="en-US"/>
        </w:rPr>
      </w:pPr>
      <w:r>
        <w:rPr>
          <w:rFonts w:hint="default"/>
          <w:b w:val="0"/>
          <w:bCs/>
          <w:i/>
          <w:iCs/>
          <w:lang w:val="en-US"/>
        </w:rPr>
        <w:t>Trình duyệt có thể không gửi Referer</w:t>
      </w:r>
    </w:p>
    <w:p w14:paraId="095E9664">
      <w:pPr>
        <w:ind w:firstLine="420" w:firstLineChars="0"/>
        <w:rPr>
          <w:rFonts w:hint="default"/>
          <w:b w:val="0"/>
          <w:bCs/>
          <w:lang w:val="en-US"/>
        </w:rPr>
      </w:pPr>
      <w:r>
        <w:rPr>
          <w:rFonts w:hint="default"/>
          <w:b w:val="0"/>
          <w:bCs/>
          <w:lang w:val="en-US"/>
        </w:rPr>
        <w:t>→ Một số trình duyệt hoặc cài đặt bảo mật sẽ không gửi Referer, khi đó referer.equals("NULL") và flag vẫn được cấp.</w:t>
      </w:r>
    </w:p>
    <w:p w14:paraId="4CCE5D96">
      <w:pPr>
        <w:numPr>
          <w:ilvl w:val="0"/>
          <w:numId w:val="13"/>
        </w:numPr>
        <w:ind w:left="420" w:leftChars="0" w:hanging="420" w:firstLineChars="0"/>
        <w:rPr>
          <w:rFonts w:hint="default"/>
          <w:b w:val="0"/>
          <w:bCs/>
          <w:i/>
          <w:iCs/>
          <w:lang w:val="en-US"/>
        </w:rPr>
      </w:pPr>
      <w:r>
        <w:rPr>
          <w:rFonts w:hint="default"/>
          <w:b w:val="0"/>
          <w:bCs/>
          <w:i/>
          <w:iCs/>
          <w:lang w:val="en-US"/>
        </w:rPr>
        <w:t>Kẻ tấn công có thể kiểm soát Referer</w:t>
      </w:r>
    </w:p>
    <w:p w14:paraId="64FEDFE3">
      <w:pPr>
        <w:ind w:firstLine="420" w:firstLineChars="0"/>
        <w:rPr>
          <w:rFonts w:hint="default"/>
          <w:b w:val="0"/>
          <w:bCs/>
          <w:lang w:val="en-US"/>
        </w:rPr>
      </w:pPr>
      <w:r>
        <w:rPr>
          <w:rFonts w:hint="default"/>
          <w:b w:val="0"/>
          <w:bCs/>
          <w:lang w:val="en-US"/>
        </w:rPr>
        <w:t>→ Một số kỹ thuật như Open Redirect hoặc Meta Refresh có thể được sử dụng để giả mạo Referer.</w:t>
      </w:r>
    </w:p>
    <w:p w14:paraId="77B30FC7">
      <w:pPr>
        <w:numPr>
          <w:ilvl w:val="0"/>
          <w:numId w:val="13"/>
        </w:numPr>
        <w:ind w:left="420" w:leftChars="0" w:hanging="420" w:firstLineChars="0"/>
        <w:rPr>
          <w:rFonts w:hint="default"/>
          <w:b w:val="0"/>
          <w:bCs/>
          <w:i/>
          <w:iCs/>
          <w:lang w:val="en-US"/>
        </w:rPr>
      </w:pPr>
      <w:r>
        <w:rPr>
          <w:rFonts w:hint="default"/>
          <w:b w:val="0"/>
          <w:bCs/>
          <w:i/>
          <w:iCs/>
          <w:lang w:val="en-US"/>
        </w:rPr>
        <w:t>Không kiểm tra CSRF Token</w:t>
      </w:r>
    </w:p>
    <w:p w14:paraId="6F21FB88">
      <w:pPr>
        <w:ind w:firstLine="420" w:firstLineChars="0"/>
        <w:rPr>
          <w:rFonts w:hint="default"/>
          <w:b w:val="0"/>
          <w:bCs/>
          <w:lang w:val="en-US"/>
        </w:rPr>
      </w:pPr>
      <w:r>
        <w:rPr>
          <w:rFonts w:hint="default"/>
          <w:b w:val="0"/>
          <w:bCs/>
          <w:lang w:val="en-US"/>
        </w:rPr>
        <w:t>→ Đoạn code này không yêu cầu CSRF Token, nghĩa là bất kỳ ai cũng có thể gửi yêu cầu POST đến /csrf/basic-get-flag và lấy được flag.</w:t>
      </w:r>
    </w:p>
    <w:p w14:paraId="24602829">
      <w:pPr>
        <w:numPr>
          <w:ilvl w:val="0"/>
          <w:numId w:val="13"/>
        </w:numPr>
        <w:ind w:left="420" w:leftChars="0" w:hanging="420" w:firstLineChars="0"/>
        <w:rPr>
          <w:rFonts w:hint="default"/>
          <w:b w:val="0"/>
          <w:bCs/>
          <w:i/>
          <w:iCs/>
          <w:lang w:val="en-US"/>
        </w:rPr>
      </w:pPr>
      <w:r>
        <w:rPr>
          <w:rFonts w:hint="default"/>
          <w:b w:val="0"/>
          <w:bCs/>
          <w:i/>
          <w:iCs/>
          <w:lang w:val="en-US"/>
        </w:rPr>
        <w:t>Chặn sai trường hợp</w:t>
      </w:r>
    </w:p>
    <w:p w14:paraId="4987F877">
      <w:pPr>
        <w:ind w:firstLine="420" w:firstLineChars="0"/>
        <w:rPr>
          <w:rFonts w:hint="default"/>
          <w:b w:val="0"/>
          <w:bCs/>
          <w:lang w:val="en-US"/>
        </w:rPr>
      </w:pPr>
      <w:r>
        <w:rPr>
          <w:rFonts w:hint="default"/>
          <w:b w:val="0"/>
          <w:bCs/>
          <w:lang w:val="en-US"/>
        </w:rPr>
        <w:t>→ Nếu Referer khớp với Host, hệ thống từ chối yêu cầu. Nhưng nếu Referer khác Host, hệ thống lại cấp flag, điều này hoàn toàn ngược với nguyên tắc bảo vệ CSRF.</w:t>
      </w:r>
    </w:p>
    <w:p w14:paraId="2517167E">
      <w:pPr>
        <w:ind w:firstLine="420" w:firstLineChars="0"/>
        <w:rPr>
          <w:rFonts w:hint="default"/>
          <w:b w:val="0"/>
          <w:bCs/>
          <w:lang w:val="en-US"/>
        </w:rPr>
      </w:pPr>
    </w:p>
    <w:p w14:paraId="15230FAC">
      <w:pPr>
        <w:ind w:firstLine="420" w:firstLineChars="0"/>
        <w:rPr>
          <w:rFonts w:hint="default"/>
          <w:b w:val="0"/>
          <w:bCs/>
          <w:lang w:val="en-US"/>
        </w:rPr>
      </w:pPr>
      <w:r>
        <w:rPr>
          <w:rFonts w:hint="default"/>
          <w:b w:val="0"/>
          <w:bCs/>
          <w:lang w:val="en-US"/>
        </w:rPr>
        <w:t>Quay lại bài tập, vậy lỗ hổng CSRF trong bài này đã được ta khai thác như thế nào?</w:t>
      </w:r>
    </w:p>
    <w:p w14:paraId="22EB677D">
      <w:pPr>
        <w:ind w:firstLine="420" w:firstLineChars="0"/>
        <w:rPr>
          <w:rFonts w:hint="default"/>
          <w:b w:val="0"/>
          <w:bCs/>
          <w:lang w:val="en-US"/>
        </w:rPr>
      </w:pPr>
      <w:r>
        <w:rPr>
          <w:rFonts w:hint="default"/>
          <w:b w:val="0"/>
          <w:bCs/>
          <w:lang w:val="en-US"/>
        </w:rPr>
        <w:t>- Đầu tiên ta đã tạo 1 file acctack.html</w:t>
      </w:r>
    </w:p>
    <w:p w14:paraId="5A820BD1">
      <w:pPr>
        <w:ind w:firstLine="420" w:firstLineChars="0"/>
        <w:rPr>
          <w:rFonts w:hint="default"/>
          <w:b w:val="0"/>
          <w:bCs/>
          <w:lang w:val="en-US"/>
        </w:rPr>
      </w:pPr>
      <w:r>
        <w:rPr>
          <w:rFonts w:hint="default"/>
          <w:b w:val="0"/>
          <w:bCs/>
          <w:lang w:val="en-US"/>
        </w:rPr>
        <w:t xml:space="preserve">- Tiếp theo khi ta mở trang web này, trình duyệt tự động gửi yêu cầu POST đến </w:t>
      </w:r>
      <w:r>
        <w:rPr>
          <w:rFonts w:hint="default"/>
          <w:b w:val="0"/>
          <w:bCs/>
          <w:lang w:val="en-US"/>
        </w:rPr>
        <w:fldChar w:fldCharType="begin"/>
      </w:r>
      <w:r>
        <w:rPr>
          <w:rFonts w:hint="default"/>
          <w:b w:val="0"/>
          <w:bCs/>
          <w:lang w:val="en-US"/>
        </w:rPr>
        <w:instrText xml:space="preserve"> HYPERLINK "http://webgoat-instance/csrf/basic-get-flag." </w:instrText>
      </w:r>
      <w:r>
        <w:rPr>
          <w:rFonts w:hint="default"/>
          <w:b w:val="0"/>
          <w:bCs/>
          <w:lang w:val="en-US"/>
        </w:rPr>
        <w:fldChar w:fldCharType="separate"/>
      </w:r>
      <w:r>
        <w:rPr>
          <w:rStyle w:val="51"/>
          <w:rFonts w:hint="default"/>
          <w:b w:val="0"/>
          <w:bCs/>
          <w:lang w:val="en-US"/>
        </w:rPr>
        <w:t>http://webgoat-instance/csrf/basic-get-flag.</w:t>
      </w:r>
      <w:r>
        <w:rPr>
          <w:rFonts w:hint="default"/>
          <w:b w:val="0"/>
          <w:bCs/>
          <w:lang w:val="en-US"/>
        </w:rPr>
        <w:fldChar w:fldCharType="end"/>
      </w:r>
    </w:p>
    <w:p w14:paraId="5937589F">
      <w:pPr>
        <w:ind w:firstLine="420" w:firstLineChars="0"/>
        <w:rPr>
          <w:rFonts w:hint="default"/>
          <w:b w:val="0"/>
          <w:bCs/>
          <w:lang w:val="en-US"/>
        </w:rPr>
      </w:pPr>
      <w:r>
        <w:rPr>
          <w:rFonts w:hint="default"/>
          <w:b w:val="0"/>
          <w:bCs/>
          <w:lang w:val="en-US"/>
        </w:rPr>
        <w:t>- Ở đây chắc chắn Referer sẽ khác host do ta mở file html này từ máy local của họ. Kết cục là nhận được flag.</w:t>
      </w:r>
    </w:p>
    <w:p w14:paraId="5E97F2E8">
      <w:pPr>
        <w:ind w:firstLine="420" w:firstLineChars="0"/>
        <w:rPr>
          <w:rFonts w:hint="default"/>
          <w:b w:val="0"/>
          <w:bCs/>
          <w:lang w:val="en-US"/>
        </w:rPr>
      </w:pPr>
    </w:p>
    <w:p w14:paraId="467D2F53">
      <w:pPr>
        <w:numPr>
          <w:ilvl w:val="1"/>
          <w:numId w:val="11"/>
        </w:numPr>
        <w:ind w:left="840" w:leftChars="0" w:hanging="420" w:firstLineChars="0"/>
        <w:rPr>
          <w:rFonts w:hint="default"/>
          <w:b/>
          <w:bCs w:val="0"/>
          <w:lang w:val="en-US"/>
        </w:rPr>
      </w:pPr>
      <w:r>
        <w:rPr>
          <w:rFonts w:hint="default"/>
          <w:b/>
          <w:bCs w:val="0"/>
          <w:sz w:val="26"/>
          <w:szCs w:val="26"/>
          <w:lang w:val="en-US"/>
        </w:rPr>
        <w:t xml:space="preserve">Cách </w:t>
      </w:r>
      <w:r>
        <w:rPr>
          <w:rFonts w:hint="default"/>
          <w:b/>
          <w:bCs w:val="0"/>
          <w:lang w:val="en-US"/>
        </w:rPr>
        <w:t>khắc phục</w:t>
      </w:r>
    </w:p>
    <w:p w14:paraId="7A616D2C">
      <w:pPr>
        <w:numPr>
          <w:ilvl w:val="0"/>
          <w:numId w:val="0"/>
        </w:numPr>
        <w:rPr>
          <w:rFonts w:hint="default"/>
          <w:b w:val="0"/>
          <w:bCs/>
          <w:lang w:val="en-US"/>
        </w:rPr>
      </w:pPr>
      <w:r>
        <w:rPr>
          <w:rFonts w:hint="default"/>
          <w:b w:val="0"/>
          <w:bCs/>
          <w:lang w:val="en-US"/>
        </w:rPr>
        <w:t>Sử dụng CSRF Token:</w:t>
      </w:r>
    </w:p>
    <w:p w14:paraId="63557D29">
      <w:pPr>
        <w:numPr>
          <w:ilvl w:val="0"/>
          <w:numId w:val="14"/>
        </w:numPr>
        <w:ind w:left="420" w:leftChars="0" w:hanging="420" w:firstLineChars="0"/>
        <w:rPr>
          <w:rFonts w:hint="default"/>
          <w:b w:val="0"/>
          <w:bCs/>
          <w:lang w:val="en-US"/>
        </w:rPr>
      </w:pPr>
      <w:r>
        <w:rPr>
          <w:rFonts w:hint="default"/>
          <w:b w:val="0"/>
          <w:bCs/>
          <w:lang w:val="en-US"/>
        </w:rPr>
        <w:t>Server phải sinh ra một token duy nhất và gửi nó về client.</w:t>
      </w:r>
    </w:p>
    <w:p w14:paraId="7CC4B2DB">
      <w:pPr>
        <w:numPr>
          <w:ilvl w:val="0"/>
          <w:numId w:val="14"/>
        </w:numPr>
        <w:ind w:left="420" w:leftChars="0" w:hanging="420" w:firstLineChars="0"/>
        <w:rPr>
          <w:rFonts w:hint="default"/>
          <w:b w:val="0"/>
          <w:bCs/>
          <w:lang w:val="en-US"/>
        </w:rPr>
      </w:pPr>
      <w:r>
        <w:rPr>
          <w:rFonts w:hint="default"/>
          <w:b w:val="0"/>
          <w:bCs/>
          <w:lang w:val="en-US"/>
        </w:rPr>
        <w:t>Mọi yêu cầu POST phải đính kèm CSRF Token hợp lệ.</w:t>
      </w:r>
    </w:p>
    <w:p w14:paraId="5E38E932">
      <w:pPr>
        <w:numPr>
          <w:ilvl w:val="0"/>
          <w:numId w:val="14"/>
        </w:numPr>
        <w:ind w:left="420" w:leftChars="0" w:hanging="420" w:firstLineChars="0"/>
        <w:rPr>
          <w:rFonts w:hint="default"/>
          <w:b w:val="0"/>
          <w:bCs/>
          <w:lang w:val="en-US"/>
        </w:rPr>
      </w:pPr>
      <w:r>
        <w:rPr>
          <w:rFonts w:hint="default"/>
          <w:b w:val="0"/>
          <w:bCs/>
          <w:lang w:val="en-US"/>
        </w:rPr>
        <w:t>Server phải kiểm tra token trước khi xử lý request.</w:t>
      </w:r>
    </w:p>
    <w:p w14:paraId="00312717">
      <w:pPr>
        <w:numPr>
          <w:ilvl w:val="0"/>
          <w:numId w:val="0"/>
        </w:numPr>
        <w:ind w:leftChars="0"/>
        <w:rPr>
          <w:rFonts w:hint="default"/>
          <w:b w:val="0"/>
          <w:bCs/>
          <w:lang w:val="en-US"/>
        </w:rPr>
      </w:pPr>
      <w:r>
        <w:rPr>
          <w:rFonts w:hint="default"/>
          <w:b w:val="0"/>
          <w:bCs/>
          <w:lang w:val="en-US"/>
        </w:rPr>
        <w:t>Sửa mã nguồn (CSRFGetFlag.java):</w:t>
      </w:r>
    </w:p>
    <w:p w14:paraId="0C937618">
      <w:pPr>
        <w:numPr>
          <w:ilvl w:val="0"/>
          <w:numId w:val="0"/>
        </w:numPr>
        <w:ind w:leftChars="0"/>
        <w:rPr>
          <w:rFonts w:hint="default"/>
          <w:b w:val="0"/>
          <w:bCs/>
          <w:color w:val="843C0B" w:themeColor="accent2" w:themeShade="80"/>
          <w:lang w:val="en-US"/>
        </w:rPr>
      </w:pPr>
      <w:r>
        <w:rPr>
          <w:rFonts w:hint="default"/>
          <w:b w:val="0"/>
          <w:bCs/>
          <w:color w:val="843C0B" w:themeColor="accent2" w:themeShade="80"/>
          <w:lang w:val="en-US"/>
        </w:rPr>
        <w:t>@PostMapping(</w:t>
      </w:r>
    </w:p>
    <w:p w14:paraId="536F3B8E">
      <w:pPr>
        <w:numPr>
          <w:ilvl w:val="0"/>
          <w:numId w:val="0"/>
        </w:numPr>
        <w:ind w:leftChars="0"/>
        <w:rPr>
          <w:rFonts w:hint="default"/>
          <w:b w:val="0"/>
          <w:bCs/>
          <w:color w:val="843C0B" w:themeColor="accent2" w:themeShade="80"/>
          <w:lang w:val="en-US"/>
        </w:rPr>
      </w:pPr>
      <w:r>
        <w:rPr>
          <w:rFonts w:hint="default"/>
          <w:b w:val="0"/>
          <w:bCs/>
          <w:color w:val="843C0B" w:themeColor="accent2" w:themeShade="80"/>
          <w:lang w:val="en-US"/>
        </w:rPr>
        <w:t xml:space="preserve">      path = "/csrf/basic-get-flag",</w:t>
      </w:r>
    </w:p>
    <w:p w14:paraId="1672E3C1">
      <w:pPr>
        <w:numPr>
          <w:ilvl w:val="0"/>
          <w:numId w:val="0"/>
        </w:numPr>
        <w:ind w:leftChars="0"/>
        <w:rPr>
          <w:rFonts w:hint="default"/>
          <w:b w:val="0"/>
          <w:bCs/>
          <w:color w:val="843C0B" w:themeColor="accent2" w:themeShade="80"/>
          <w:lang w:val="en-US"/>
        </w:rPr>
      </w:pPr>
      <w:r>
        <w:rPr>
          <w:rFonts w:hint="default"/>
          <w:b w:val="0"/>
          <w:bCs/>
          <w:color w:val="843C0B" w:themeColor="accent2" w:themeShade="80"/>
          <w:lang w:val="en-US"/>
        </w:rPr>
        <w:t xml:space="preserve">      produces = {"application/json"})</w:t>
      </w:r>
    </w:p>
    <w:p w14:paraId="0CE3121D">
      <w:pPr>
        <w:numPr>
          <w:ilvl w:val="0"/>
          <w:numId w:val="0"/>
        </w:numPr>
        <w:ind w:leftChars="0"/>
        <w:rPr>
          <w:rFonts w:hint="default"/>
          <w:b w:val="0"/>
          <w:bCs/>
          <w:color w:val="843C0B" w:themeColor="accent2" w:themeShade="80"/>
          <w:lang w:val="en-US"/>
        </w:rPr>
      </w:pPr>
      <w:r>
        <w:rPr>
          <w:rFonts w:hint="default"/>
          <w:b w:val="0"/>
          <w:bCs/>
          <w:color w:val="843C0B" w:themeColor="accent2" w:themeShade="80"/>
          <w:lang w:val="en-US"/>
        </w:rPr>
        <w:t>@ResponseBody</w:t>
      </w:r>
    </w:p>
    <w:p w14:paraId="343023C2">
      <w:pPr>
        <w:numPr>
          <w:ilvl w:val="0"/>
          <w:numId w:val="0"/>
        </w:numPr>
        <w:ind w:leftChars="0"/>
        <w:rPr>
          <w:rFonts w:hint="default"/>
          <w:b w:val="0"/>
          <w:bCs/>
          <w:color w:val="843C0B" w:themeColor="accent2" w:themeShade="80"/>
          <w:lang w:val="en-US"/>
        </w:rPr>
      </w:pPr>
      <w:r>
        <w:rPr>
          <w:rFonts w:hint="default"/>
          <w:b w:val="0"/>
          <w:bCs/>
          <w:color w:val="843C0B" w:themeColor="accent2" w:themeShade="80"/>
          <w:lang w:val="en-US"/>
        </w:rPr>
        <w:t>public Map&lt;String, Object&gt; invoke(HttpServletRequest req) {</w:t>
      </w:r>
    </w:p>
    <w:p w14:paraId="185A8AE4">
      <w:pPr>
        <w:numPr>
          <w:ilvl w:val="0"/>
          <w:numId w:val="0"/>
        </w:numPr>
        <w:ind w:leftChars="0"/>
        <w:rPr>
          <w:rFonts w:hint="default"/>
          <w:b w:val="0"/>
          <w:bCs/>
          <w:color w:val="843C0B" w:themeColor="accent2" w:themeShade="80"/>
          <w:lang w:val="en-US"/>
        </w:rPr>
      </w:pPr>
    </w:p>
    <w:p w14:paraId="29039F9E">
      <w:pPr>
        <w:numPr>
          <w:ilvl w:val="0"/>
          <w:numId w:val="0"/>
        </w:numPr>
        <w:ind w:leftChars="0"/>
        <w:rPr>
          <w:rFonts w:hint="default"/>
          <w:b w:val="0"/>
          <w:bCs/>
          <w:color w:val="843C0B" w:themeColor="accent2" w:themeShade="80"/>
          <w:lang w:val="en-US"/>
        </w:rPr>
      </w:pPr>
      <w:r>
        <w:rPr>
          <w:rFonts w:hint="default"/>
          <w:b w:val="0"/>
          <w:bCs/>
          <w:color w:val="843C0B" w:themeColor="accent2" w:themeShade="80"/>
          <w:lang w:val="en-US"/>
        </w:rPr>
        <w:t xml:space="preserve">    Map&lt;String, Object&gt; response = new HashMap&lt;&gt;();</w:t>
      </w:r>
    </w:p>
    <w:p w14:paraId="096A6A83">
      <w:pPr>
        <w:numPr>
          <w:ilvl w:val="0"/>
          <w:numId w:val="0"/>
        </w:numPr>
        <w:ind w:leftChars="0"/>
        <w:rPr>
          <w:rFonts w:hint="default"/>
          <w:b w:val="0"/>
          <w:bCs/>
          <w:color w:val="843C0B" w:themeColor="accent2" w:themeShade="80"/>
          <w:lang w:val="en-US"/>
        </w:rPr>
      </w:pPr>
    </w:p>
    <w:p w14:paraId="35A95A60">
      <w:pPr>
        <w:numPr>
          <w:ilvl w:val="0"/>
          <w:numId w:val="0"/>
        </w:numPr>
        <w:ind w:leftChars="0"/>
        <w:rPr>
          <w:rFonts w:hint="default"/>
          <w:b w:val="0"/>
          <w:bCs/>
          <w:color w:val="843C0B" w:themeColor="accent2" w:themeShade="80"/>
          <w:lang w:val="en-US"/>
        </w:rPr>
      </w:pPr>
      <w:r>
        <w:rPr>
          <w:rFonts w:hint="default"/>
          <w:b w:val="0"/>
          <w:bCs/>
          <w:color w:val="843C0B" w:themeColor="accent2" w:themeShade="80"/>
          <w:lang w:val="en-US"/>
        </w:rPr>
        <w:t xml:space="preserve">    // Lấy CSRF Token từ session của người dùng</w:t>
      </w:r>
    </w:p>
    <w:p w14:paraId="45CFCFD8">
      <w:pPr>
        <w:numPr>
          <w:ilvl w:val="0"/>
          <w:numId w:val="0"/>
        </w:numPr>
        <w:ind w:leftChars="0"/>
        <w:rPr>
          <w:rFonts w:hint="default"/>
          <w:b w:val="0"/>
          <w:bCs/>
          <w:color w:val="843C0B" w:themeColor="accent2" w:themeShade="80"/>
          <w:lang w:val="en-US"/>
        </w:rPr>
      </w:pPr>
      <w:r>
        <w:rPr>
          <w:rFonts w:hint="default"/>
          <w:b w:val="0"/>
          <w:bCs/>
          <w:color w:val="843C0B" w:themeColor="accent2" w:themeShade="80"/>
          <w:lang w:val="en-US"/>
        </w:rPr>
        <w:t xml:space="preserve">    String sessionToken = (String) userSessionData.getValue("csrf-token");</w:t>
      </w:r>
    </w:p>
    <w:p w14:paraId="07EE1438">
      <w:pPr>
        <w:numPr>
          <w:ilvl w:val="0"/>
          <w:numId w:val="0"/>
        </w:numPr>
        <w:ind w:leftChars="0"/>
        <w:rPr>
          <w:rFonts w:hint="default"/>
          <w:b w:val="0"/>
          <w:bCs/>
          <w:color w:val="843C0B" w:themeColor="accent2" w:themeShade="80"/>
          <w:lang w:val="en-US"/>
        </w:rPr>
      </w:pPr>
      <w:r>
        <w:rPr>
          <w:rFonts w:hint="default"/>
          <w:b w:val="0"/>
          <w:bCs/>
          <w:color w:val="843C0B" w:themeColor="accent2" w:themeShade="80"/>
          <w:lang w:val="en-US"/>
        </w:rPr>
        <w:t xml:space="preserve">    String requestToken = req.getParameter("csrf-token");</w:t>
      </w:r>
    </w:p>
    <w:p w14:paraId="7F97506D">
      <w:pPr>
        <w:numPr>
          <w:ilvl w:val="0"/>
          <w:numId w:val="0"/>
        </w:numPr>
        <w:ind w:leftChars="0"/>
        <w:rPr>
          <w:rFonts w:hint="default"/>
          <w:b w:val="0"/>
          <w:bCs/>
          <w:color w:val="843C0B" w:themeColor="accent2" w:themeShade="80"/>
          <w:lang w:val="en-US"/>
        </w:rPr>
      </w:pPr>
    </w:p>
    <w:p w14:paraId="7DA7942B">
      <w:pPr>
        <w:numPr>
          <w:ilvl w:val="0"/>
          <w:numId w:val="0"/>
        </w:numPr>
        <w:ind w:leftChars="0"/>
        <w:rPr>
          <w:rFonts w:hint="default"/>
          <w:b w:val="0"/>
          <w:bCs/>
          <w:color w:val="843C0B" w:themeColor="accent2" w:themeShade="80"/>
          <w:lang w:val="en-US"/>
        </w:rPr>
      </w:pPr>
      <w:r>
        <w:rPr>
          <w:rFonts w:hint="default"/>
          <w:b w:val="0"/>
          <w:bCs/>
          <w:color w:val="843C0B" w:themeColor="accent2" w:themeShade="80"/>
          <w:lang w:val="en-US"/>
        </w:rPr>
        <w:t xml:space="preserve">    if (sessionToken == null || requestToken == null || !sessionToken.equals(requestToken)) {</w:t>
      </w:r>
    </w:p>
    <w:p w14:paraId="10ED739D">
      <w:pPr>
        <w:numPr>
          <w:ilvl w:val="0"/>
          <w:numId w:val="0"/>
        </w:numPr>
        <w:ind w:leftChars="0"/>
        <w:rPr>
          <w:rFonts w:hint="default"/>
          <w:b w:val="0"/>
          <w:bCs/>
          <w:color w:val="843C0B" w:themeColor="accent2" w:themeShade="80"/>
          <w:lang w:val="en-US"/>
        </w:rPr>
      </w:pPr>
      <w:r>
        <w:rPr>
          <w:rFonts w:hint="default"/>
          <w:b w:val="0"/>
          <w:bCs/>
          <w:color w:val="843C0B" w:themeColor="accent2" w:themeShade="80"/>
          <w:lang w:val="en-US"/>
        </w:rPr>
        <w:t xml:space="preserve">        response.put("success", false);</w:t>
      </w:r>
    </w:p>
    <w:p w14:paraId="067A219B">
      <w:pPr>
        <w:numPr>
          <w:ilvl w:val="0"/>
          <w:numId w:val="0"/>
        </w:numPr>
        <w:ind w:leftChars="0"/>
        <w:rPr>
          <w:rFonts w:hint="default"/>
          <w:b w:val="0"/>
          <w:bCs/>
          <w:color w:val="843C0B" w:themeColor="accent2" w:themeShade="80"/>
          <w:lang w:val="en-US"/>
        </w:rPr>
      </w:pPr>
      <w:r>
        <w:rPr>
          <w:rFonts w:hint="default"/>
          <w:b w:val="0"/>
          <w:bCs/>
          <w:color w:val="843C0B" w:themeColor="accent2" w:themeShade="80"/>
          <w:lang w:val="en-US"/>
        </w:rPr>
        <w:t xml:space="preserve">        response.put("message", "CSRF token missing or invalid");</w:t>
      </w:r>
    </w:p>
    <w:p w14:paraId="2B75F220">
      <w:pPr>
        <w:numPr>
          <w:ilvl w:val="0"/>
          <w:numId w:val="0"/>
        </w:numPr>
        <w:ind w:leftChars="0"/>
        <w:rPr>
          <w:rFonts w:hint="default"/>
          <w:b w:val="0"/>
          <w:bCs/>
          <w:color w:val="843C0B" w:themeColor="accent2" w:themeShade="80"/>
          <w:lang w:val="en-US"/>
        </w:rPr>
      </w:pPr>
      <w:r>
        <w:rPr>
          <w:rFonts w:hint="default"/>
          <w:b w:val="0"/>
          <w:bCs/>
          <w:color w:val="843C0B" w:themeColor="accent2" w:themeShade="80"/>
          <w:lang w:val="en-US"/>
        </w:rPr>
        <w:t xml:space="preserve">        return response;</w:t>
      </w:r>
    </w:p>
    <w:p w14:paraId="4BC8B4C7">
      <w:pPr>
        <w:numPr>
          <w:ilvl w:val="0"/>
          <w:numId w:val="0"/>
        </w:numPr>
        <w:ind w:leftChars="0"/>
        <w:rPr>
          <w:rFonts w:hint="default"/>
          <w:b w:val="0"/>
          <w:bCs/>
          <w:color w:val="843C0B" w:themeColor="accent2" w:themeShade="80"/>
          <w:lang w:val="en-US"/>
        </w:rPr>
      </w:pPr>
      <w:r>
        <w:rPr>
          <w:rFonts w:hint="default"/>
          <w:b w:val="0"/>
          <w:bCs/>
          <w:color w:val="843C0B" w:themeColor="accent2" w:themeShade="80"/>
          <w:lang w:val="en-US"/>
        </w:rPr>
        <w:t xml:space="preserve">    }</w:t>
      </w:r>
    </w:p>
    <w:p w14:paraId="5174A55C">
      <w:pPr>
        <w:numPr>
          <w:ilvl w:val="0"/>
          <w:numId w:val="0"/>
        </w:numPr>
        <w:ind w:leftChars="0"/>
        <w:rPr>
          <w:rFonts w:hint="default"/>
          <w:b w:val="0"/>
          <w:bCs/>
          <w:color w:val="843C0B" w:themeColor="accent2" w:themeShade="80"/>
          <w:lang w:val="en-US"/>
        </w:rPr>
      </w:pPr>
      <w:r>
        <w:rPr>
          <w:rFonts w:hint="default"/>
          <w:b w:val="0"/>
          <w:bCs/>
          <w:color w:val="843C0B" w:themeColor="accent2" w:themeShade="80"/>
          <w:lang w:val="en-US"/>
        </w:rPr>
        <w:tab/>
      </w:r>
      <w:r>
        <w:rPr>
          <w:rFonts w:hint="default"/>
          <w:b w:val="0"/>
          <w:bCs/>
          <w:color w:val="843C0B" w:themeColor="accent2" w:themeShade="80"/>
          <w:lang w:val="en-US"/>
        </w:rPr>
        <w:t xml:space="preserve"> // Ngược lại nghĩa là thông tin về token hợp lệ</w:t>
      </w:r>
    </w:p>
    <w:p w14:paraId="16E69685">
      <w:pPr>
        <w:numPr>
          <w:ilvl w:val="0"/>
          <w:numId w:val="0"/>
        </w:numPr>
        <w:ind w:leftChars="0"/>
        <w:rPr>
          <w:rFonts w:hint="default"/>
          <w:b w:val="0"/>
          <w:bCs/>
          <w:color w:val="843C0B" w:themeColor="accent2" w:themeShade="80"/>
          <w:lang w:val="en-US"/>
        </w:rPr>
      </w:pPr>
      <w:r>
        <w:rPr>
          <w:rFonts w:hint="default"/>
          <w:b w:val="0"/>
          <w:bCs/>
          <w:color w:val="843C0B" w:themeColor="accent2" w:themeShade="80"/>
          <w:lang w:val="en-US"/>
        </w:rPr>
        <w:t xml:space="preserve">    Random random = new Random();</w:t>
      </w:r>
    </w:p>
    <w:p w14:paraId="5F323F26">
      <w:pPr>
        <w:numPr>
          <w:ilvl w:val="0"/>
          <w:numId w:val="0"/>
        </w:numPr>
        <w:ind w:leftChars="0"/>
        <w:rPr>
          <w:rFonts w:hint="default"/>
          <w:b w:val="0"/>
          <w:bCs/>
          <w:color w:val="843C0B" w:themeColor="accent2" w:themeShade="80"/>
          <w:lang w:val="en-US"/>
        </w:rPr>
      </w:pPr>
      <w:r>
        <w:rPr>
          <w:rFonts w:hint="default"/>
          <w:b w:val="0"/>
          <w:bCs/>
          <w:color w:val="843C0B" w:themeColor="accent2" w:themeShade="80"/>
          <w:lang w:val="en-US"/>
        </w:rPr>
        <w:t xml:space="preserve">    userSessionData.setValue("csrf-get-success", random.nextInt(65536));</w:t>
      </w:r>
    </w:p>
    <w:p w14:paraId="5BF42ABA">
      <w:pPr>
        <w:numPr>
          <w:ilvl w:val="0"/>
          <w:numId w:val="0"/>
        </w:numPr>
        <w:ind w:leftChars="0"/>
        <w:rPr>
          <w:rFonts w:hint="default"/>
          <w:b w:val="0"/>
          <w:bCs/>
          <w:color w:val="843C0B" w:themeColor="accent2" w:themeShade="80"/>
          <w:lang w:val="en-US"/>
        </w:rPr>
      </w:pPr>
      <w:r>
        <w:rPr>
          <w:rFonts w:hint="default"/>
          <w:b w:val="0"/>
          <w:bCs/>
          <w:color w:val="843C0B" w:themeColor="accent2" w:themeShade="80"/>
          <w:lang w:val="en-US"/>
        </w:rPr>
        <w:t xml:space="preserve">    response.put("success", true);</w:t>
      </w:r>
    </w:p>
    <w:p w14:paraId="0DA9960B">
      <w:pPr>
        <w:numPr>
          <w:ilvl w:val="0"/>
          <w:numId w:val="0"/>
        </w:numPr>
        <w:ind w:leftChars="0"/>
        <w:rPr>
          <w:rFonts w:hint="default"/>
          <w:b w:val="0"/>
          <w:bCs/>
          <w:color w:val="843C0B" w:themeColor="accent2" w:themeShade="80"/>
          <w:lang w:val="en-US"/>
        </w:rPr>
      </w:pPr>
      <w:r>
        <w:rPr>
          <w:rFonts w:hint="default"/>
          <w:b w:val="0"/>
          <w:bCs/>
          <w:color w:val="843C0B" w:themeColor="accent2" w:themeShade="80"/>
          <w:lang w:val="en-US"/>
        </w:rPr>
        <w:t xml:space="preserve">    response.put("message", "Request processed successfully with valid CSRF token.");</w:t>
      </w:r>
    </w:p>
    <w:p w14:paraId="4BB1435B">
      <w:pPr>
        <w:numPr>
          <w:ilvl w:val="0"/>
          <w:numId w:val="0"/>
        </w:numPr>
        <w:ind w:leftChars="0"/>
        <w:rPr>
          <w:rFonts w:hint="default"/>
          <w:b w:val="0"/>
          <w:bCs/>
          <w:color w:val="843C0B" w:themeColor="accent2" w:themeShade="80"/>
          <w:lang w:val="en-US"/>
        </w:rPr>
      </w:pPr>
      <w:r>
        <w:rPr>
          <w:rFonts w:hint="default"/>
          <w:b w:val="0"/>
          <w:bCs/>
          <w:color w:val="843C0B" w:themeColor="accent2" w:themeShade="80"/>
          <w:lang w:val="en-US"/>
        </w:rPr>
        <w:t xml:space="preserve">    response.put("flag", userSessionData.getValue("csrf-get-success"));</w:t>
      </w:r>
    </w:p>
    <w:p w14:paraId="55B5E99B">
      <w:pPr>
        <w:numPr>
          <w:ilvl w:val="0"/>
          <w:numId w:val="0"/>
        </w:numPr>
        <w:ind w:leftChars="0"/>
        <w:rPr>
          <w:rFonts w:hint="default"/>
          <w:b w:val="0"/>
          <w:bCs/>
          <w:color w:val="843C0B" w:themeColor="accent2" w:themeShade="80"/>
          <w:lang w:val="en-US"/>
        </w:rPr>
      </w:pPr>
    </w:p>
    <w:p w14:paraId="7FD8E945">
      <w:pPr>
        <w:numPr>
          <w:ilvl w:val="0"/>
          <w:numId w:val="0"/>
        </w:numPr>
        <w:ind w:leftChars="0"/>
        <w:rPr>
          <w:rFonts w:hint="default"/>
          <w:b w:val="0"/>
          <w:bCs/>
          <w:color w:val="843C0B" w:themeColor="accent2" w:themeShade="80"/>
          <w:lang w:val="en-US"/>
        </w:rPr>
      </w:pPr>
      <w:r>
        <w:rPr>
          <w:rFonts w:hint="default"/>
          <w:b w:val="0"/>
          <w:bCs/>
          <w:color w:val="843C0B" w:themeColor="accent2" w:themeShade="80"/>
          <w:lang w:val="en-US"/>
        </w:rPr>
        <w:t xml:space="preserve">    return response;</w:t>
      </w:r>
    </w:p>
    <w:p w14:paraId="5E3A520C">
      <w:pPr>
        <w:numPr>
          <w:ilvl w:val="0"/>
          <w:numId w:val="0"/>
        </w:numPr>
        <w:ind w:leftChars="0"/>
        <w:rPr>
          <w:rFonts w:hint="default"/>
          <w:b w:val="0"/>
          <w:bCs/>
          <w:color w:val="843C0B" w:themeColor="accent2" w:themeShade="80"/>
          <w:lang w:val="en-US"/>
        </w:rPr>
      </w:pPr>
      <w:r>
        <w:rPr>
          <w:rFonts w:hint="default"/>
          <w:b w:val="0"/>
          <w:bCs/>
          <w:color w:val="843C0B" w:themeColor="accent2" w:themeShade="80"/>
          <w:lang w:val="en-US"/>
        </w:rPr>
        <w:t>}</w:t>
      </w:r>
    </w:p>
    <w:p w14:paraId="149B0207">
      <w:pPr>
        <w:rPr>
          <w:rFonts w:hint="default"/>
          <w:b w:val="0"/>
          <w:bCs/>
          <w:color w:val="843C0B" w:themeColor="accent2" w:themeShade="80"/>
          <w:lang w:val="en-US"/>
        </w:rPr>
      </w:pPr>
      <w:r>
        <w:rPr>
          <w:rFonts w:hint="default"/>
          <w:b w:val="0"/>
          <w:bCs/>
          <w:color w:val="843C0B" w:themeColor="accent2" w:themeShade="80"/>
          <w:lang w:val="en-US"/>
        </w:rPr>
        <w:br w:type="page"/>
      </w:r>
    </w:p>
    <w:p w14:paraId="4A99BA15">
      <w:pPr>
        <w:numPr>
          <w:ilvl w:val="0"/>
          <w:numId w:val="11"/>
        </w:numPr>
        <w:rPr>
          <w:rFonts w:hint="default"/>
          <w:b/>
          <w:bCs w:val="0"/>
          <w:lang w:val="en-US"/>
        </w:rPr>
      </w:pPr>
      <w:r>
        <w:rPr>
          <w:rFonts w:hint="default"/>
          <w:b/>
          <w:bCs w:val="0"/>
          <w:sz w:val="36"/>
          <w:szCs w:val="36"/>
          <w:lang w:val="en-US"/>
        </w:rPr>
        <w:t>Post a review on someone else’s behalf</w:t>
      </w:r>
    </w:p>
    <w:p w14:paraId="3A613745">
      <w:pPr>
        <w:numPr>
          <w:ilvl w:val="0"/>
          <w:numId w:val="0"/>
        </w:numPr>
        <w:ind w:leftChars="0" w:firstLine="420" w:firstLineChars="0"/>
        <w:rPr>
          <w:rFonts w:hint="default"/>
          <w:b w:val="0"/>
          <w:bCs/>
          <w:color w:val="auto"/>
          <w:lang w:val="en-US"/>
        </w:rPr>
      </w:pPr>
      <w:r>
        <w:rPr>
          <w:rFonts w:hint="default"/>
          <w:b w:val="0"/>
          <w:bCs/>
          <w:color w:val="auto"/>
          <w:lang w:val="en-US"/>
        </w:rPr>
        <w:t>Mục tiêu của bài này là lợi dụng lỗ hổng CSRF để gửi đánh giá (review) mạo danh người dùng hiện tại, cụ thể:</w:t>
      </w:r>
    </w:p>
    <w:p w14:paraId="659DFD84">
      <w:pPr>
        <w:numPr>
          <w:ilvl w:val="0"/>
          <w:numId w:val="15"/>
        </w:numPr>
        <w:ind w:left="420" w:leftChars="0" w:hanging="420" w:firstLineChars="0"/>
        <w:rPr>
          <w:rFonts w:hint="default"/>
          <w:b w:val="0"/>
          <w:bCs/>
          <w:color w:val="auto"/>
          <w:lang w:val="en-US"/>
        </w:rPr>
      </w:pPr>
      <w:r>
        <w:rPr>
          <w:rFonts w:hint="default"/>
          <w:b w:val="0"/>
          <w:bCs/>
          <w:color w:val="auto"/>
          <w:lang w:val="en-US"/>
        </w:rPr>
        <w:t>Gửi một đánh giá (review) mà không cần sự đồng ý của nạn nhân.</w:t>
      </w:r>
    </w:p>
    <w:p w14:paraId="3410B526">
      <w:pPr>
        <w:numPr>
          <w:ilvl w:val="0"/>
          <w:numId w:val="15"/>
        </w:numPr>
        <w:ind w:left="420" w:leftChars="0" w:hanging="420" w:firstLineChars="0"/>
        <w:rPr>
          <w:rFonts w:hint="default"/>
          <w:b w:val="0"/>
          <w:bCs/>
          <w:color w:val="auto"/>
          <w:lang w:val="en-US"/>
        </w:rPr>
      </w:pPr>
      <w:r>
        <w:rPr>
          <w:rFonts w:hint="default"/>
          <w:b w:val="0"/>
          <w:bCs/>
          <w:color w:val="auto"/>
          <w:lang w:val="en-US"/>
        </w:rPr>
        <w:t>Làm điều này từ một trang web hoặc nguồn khác, chứ không phải trực tiếp từ giao diện hợp pháp.</w:t>
      </w:r>
    </w:p>
    <w:p w14:paraId="7B93E949">
      <w:pPr>
        <w:numPr>
          <w:ilvl w:val="0"/>
          <w:numId w:val="15"/>
        </w:numPr>
        <w:ind w:left="420" w:leftChars="0" w:hanging="420" w:firstLineChars="0"/>
        <w:rPr>
          <w:rFonts w:hint="default"/>
          <w:b w:val="0"/>
          <w:bCs/>
          <w:color w:val="auto"/>
          <w:lang w:val="en-US"/>
        </w:rPr>
      </w:pPr>
      <w:r>
        <w:rPr>
          <w:rFonts w:hint="default"/>
          <w:b w:val="0"/>
          <w:bCs/>
          <w:color w:val="auto"/>
          <w:lang w:val="en-US"/>
        </w:rPr>
        <w:t>Nạn nhân phải đăng nhập vào ứng dụng khi cuộc tấn công diễn ra.</w:t>
      </w:r>
    </w:p>
    <w:p w14:paraId="729AF1FF">
      <w:pPr>
        <w:numPr>
          <w:ilvl w:val="1"/>
          <w:numId w:val="11"/>
        </w:numPr>
        <w:ind w:left="840" w:leftChars="0" w:hanging="420" w:firstLineChars="0"/>
        <w:rPr>
          <w:rFonts w:hint="default"/>
          <w:b/>
          <w:bCs w:val="0"/>
          <w:color w:val="auto"/>
          <w:lang w:val="en-US"/>
        </w:rPr>
      </w:pPr>
      <w:r>
        <w:rPr>
          <w:rFonts w:hint="default"/>
          <w:b/>
          <w:bCs w:val="0"/>
          <w:color w:val="auto"/>
          <w:lang w:val="en-US"/>
        </w:rPr>
        <w:t>Quá trình thực hiện</w:t>
      </w:r>
    </w:p>
    <w:p w14:paraId="4DF05EF0">
      <w:pPr>
        <w:numPr>
          <w:ilvl w:val="0"/>
          <w:numId w:val="0"/>
        </w:numPr>
        <w:ind w:firstLine="420" w:firstLineChars="0"/>
        <w:rPr>
          <w:rFonts w:hint="default"/>
          <w:b/>
          <w:bCs w:val="0"/>
          <w:color w:val="auto"/>
          <w:lang w:val="en-US"/>
        </w:rPr>
      </w:pPr>
      <w:r>
        <w:rPr>
          <w:rFonts w:hint="default"/>
          <w:lang w:val="en-US"/>
        </w:rPr>
        <w:t>Ta tiến hành truy cập vào trang bài tập, trang này thường mô phỏng đánh giá và xếp hạng của người dùng trên một bài đăng. Nhiệm vụ của chúng ta là gửi đánh giá và xếp hạng này từ một máy chủ khác giống như chúng ta đã làm trong bài tập trước. Trước hết ta nhập bừa 1 thông tin ngẫu nhiên vào 2 trường nhập liệu trên màn hình sau đó ấn submit.</w:t>
      </w:r>
    </w:p>
    <w:p w14:paraId="37389EFE">
      <w:pPr>
        <w:numPr>
          <w:ilvl w:val="0"/>
          <w:numId w:val="0"/>
        </w:numPr>
      </w:pPr>
      <w:r>
        <w:drawing>
          <wp:inline distT="0" distB="0" distL="114300" distR="114300">
            <wp:extent cx="5272405" cy="3459480"/>
            <wp:effectExtent l="0" t="0" r="63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2"/>
                    <a:stretch>
                      <a:fillRect/>
                    </a:stretch>
                  </pic:blipFill>
                  <pic:spPr>
                    <a:xfrm>
                      <a:off x="0" y="0"/>
                      <a:ext cx="5272405" cy="3459480"/>
                    </a:xfrm>
                    <a:prstGeom prst="rect">
                      <a:avLst/>
                    </a:prstGeom>
                    <a:noFill/>
                    <a:ln>
                      <a:noFill/>
                    </a:ln>
                  </pic:spPr>
                </pic:pic>
              </a:graphicData>
            </a:graphic>
          </wp:inline>
        </w:drawing>
      </w:r>
    </w:p>
    <w:p w14:paraId="4B0ADF00">
      <w:pPr>
        <w:numPr>
          <w:ilvl w:val="0"/>
          <w:numId w:val="0"/>
        </w:numPr>
        <w:ind w:firstLine="420" w:firstLineChars="0"/>
        <w:rPr>
          <w:rFonts w:hint="default"/>
          <w:lang w:val="en-US"/>
        </w:rPr>
      </w:pPr>
      <w:r>
        <w:rPr>
          <w:rFonts w:hint="default"/>
          <w:lang w:val="en-US"/>
        </w:rPr>
        <w:t xml:space="preserve">Khi ta ấn submit review trên giao diện thì đồng thời webgoat sẽ gửi một request với method POST, ở đây khi ta vào devtool (F12), ta thấy được thông tin về URL của request: </w:t>
      </w:r>
      <w:r>
        <w:rPr>
          <w:rFonts w:hint="default"/>
          <w:lang w:val="en-US"/>
        </w:rPr>
        <w:fldChar w:fldCharType="begin"/>
      </w:r>
      <w:r>
        <w:rPr>
          <w:rFonts w:hint="default"/>
          <w:lang w:val="en-US"/>
        </w:rPr>
        <w:instrText xml:space="preserve"> HYPERLINK "http://127.0.0.1:8080/WebGoat/csrf/review" </w:instrText>
      </w:r>
      <w:r>
        <w:rPr>
          <w:rFonts w:hint="default"/>
          <w:lang w:val="en-US"/>
        </w:rPr>
        <w:fldChar w:fldCharType="separate"/>
      </w:r>
      <w:r>
        <w:rPr>
          <w:rStyle w:val="51"/>
          <w:rFonts w:hint="default"/>
          <w:lang w:val="en-US"/>
        </w:rPr>
        <w:t>http://127.0.0.1:8080/WebGoat/csrf/review</w:t>
      </w:r>
      <w:r>
        <w:rPr>
          <w:rFonts w:hint="default"/>
          <w:lang w:val="en-US"/>
        </w:rPr>
        <w:fldChar w:fldCharType="end"/>
      </w:r>
      <w:r>
        <w:rPr>
          <w:rFonts w:hint="default"/>
          <w:lang w:val="en-US"/>
        </w:rPr>
        <w:t>, và payload gồm field reviewText, stars và validateReq.</w:t>
      </w:r>
    </w:p>
    <w:p w14:paraId="310F9997">
      <w:pPr>
        <w:numPr>
          <w:ilvl w:val="0"/>
          <w:numId w:val="0"/>
        </w:numPr>
      </w:pPr>
      <w:r>
        <w:drawing>
          <wp:inline distT="0" distB="0" distL="114300" distR="114300">
            <wp:extent cx="4248150" cy="952500"/>
            <wp:effectExtent l="0" t="0" r="3810" b="762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3"/>
                    <a:stretch>
                      <a:fillRect/>
                    </a:stretch>
                  </pic:blipFill>
                  <pic:spPr>
                    <a:xfrm>
                      <a:off x="0" y="0"/>
                      <a:ext cx="4248150" cy="952500"/>
                    </a:xfrm>
                    <a:prstGeom prst="rect">
                      <a:avLst/>
                    </a:prstGeom>
                    <a:noFill/>
                    <a:ln>
                      <a:noFill/>
                    </a:ln>
                  </pic:spPr>
                </pic:pic>
              </a:graphicData>
            </a:graphic>
          </wp:inline>
        </w:drawing>
      </w:r>
    </w:p>
    <w:p w14:paraId="633D07D2">
      <w:pPr>
        <w:numPr>
          <w:ilvl w:val="0"/>
          <w:numId w:val="0"/>
        </w:numPr>
      </w:pPr>
      <w:r>
        <w:drawing>
          <wp:inline distT="0" distB="0" distL="114300" distR="114300">
            <wp:extent cx="4200525" cy="1638300"/>
            <wp:effectExtent l="0" t="0" r="5715" b="762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4"/>
                    <a:stretch>
                      <a:fillRect/>
                    </a:stretch>
                  </pic:blipFill>
                  <pic:spPr>
                    <a:xfrm>
                      <a:off x="0" y="0"/>
                      <a:ext cx="4200525" cy="1638300"/>
                    </a:xfrm>
                    <a:prstGeom prst="rect">
                      <a:avLst/>
                    </a:prstGeom>
                    <a:noFill/>
                    <a:ln>
                      <a:noFill/>
                    </a:ln>
                  </pic:spPr>
                </pic:pic>
              </a:graphicData>
            </a:graphic>
          </wp:inline>
        </w:drawing>
      </w:r>
    </w:p>
    <w:p w14:paraId="39D1AA4E">
      <w:pPr>
        <w:numPr>
          <w:ilvl w:val="0"/>
          <w:numId w:val="0"/>
        </w:numPr>
        <w:ind w:firstLine="420" w:firstLineChars="0"/>
        <w:rPr>
          <w:rFonts w:hint="default"/>
          <w:lang w:val="en-US"/>
        </w:rPr>
      </w:pPr>
      <w:r>
        <w:rPr>
          <w:rFonts w:hint="default"/>
          <w:lang w:val="en-US"/>
        </w:rPr>
        <w:t xml:space="preserve">Tương tự như bài trước, ta cũng tiến hành tạo file attack2.html với action bằng url </w:t>
      </w:r>
      <w:r>
        <w:rPr>
          <w:rFonts w:hint="default"/>
          <w:lang w:val="en-US"/>
        </w:rPr>
        <w:fldChar w:fldCharType="begin"/>
      </w:r>
      <w:r>
        <w:rPr>
          <w:rFonts w:hint="default"/>
          <w:lang w:val="en-US"/>
        </w:rPr>
        <w:instrText xml:space="preserve"> HYPERLINK "http://127.0.0.1:8080/WebGoat/csrf/review" </w:instrText>
      </w:r>
      <w:r>
        <w:rPr>
          <w:rFonts w:hint="default"/>
          <w:lang w:val="en-US"/>
        </w:rPr>
        <w:fldChar w:fldCharType="separate"/>
      </w:r>
      <w:r>
        <w:rPr>
          <w:rStyle w:val="51"/>
          <w:rFonts w:hint="default"/>
          <w:lang w:val="en-US"/>
        </w:rPr>
        <w:t>http://127.0.0.1:8080/WebGoat/csrf/review</w:t>
      </w:r>
      <w:r>
        <w:rPr>
          <w:rFonts w:hint="default"/>
          <w:lang w:val="en-US"/>
        </w:rPr>
        <w:fldChar w:fldCharType="end"/>
      </w:r>
      <w:r>
        <w:rPr>
          <w:rFonts w:hint="default"/>
          <w:lang w:val="en-US"/>
        </w:rPr>
        <w:t xml:space="preserve"> để khi truy cập file html này, nó sẽ chuyển hướng ta đến webgoat nơi ta đang làm bài, bên cạnh đó method là post và field là reviewText, stars và validateReq để đồng bộ với thông tin ta vừa thấy được trong devtool.</w:t>
      </w:r>
    </w:p>
    <w:p w14:paraId="0FA8D02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58D2DC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41FFB6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6B74AF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46A4FC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69E79D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Document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015DF2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0E860E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7F7A0A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"http://127.0.0.1:8080/WebGoat/csrf/review"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method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"post"</w:t>
      </w:r>
      <w:r>
        <w:rPr>
          <w:rFonts w:hint="default" w:ascii="Consolas" w:hAnsi="Consolas" w:eastAsia="Consolas" w:cs="Consolas"/>
          <w:b w:val="0"/>
          <w:bCs w:val="0"/>
          <w:color w:val="808080"/>
          <w:kern w:val="0"/>
          <w:sz w:val="16"/>
          <w:szCs w:val="16"/>
          <w:shd w:val="clear" w:fill="1F1F1F"/>
          <w:lang w:val="en-US" w:eastAsia="zh-CN" w:bidi="ar"/>
        </w:rPr>
        <w:t>&gt;</w:t>
      </w:r>
    </w:p>
    <w:p w14:paraId="41C759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"submit"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"submit"</w:t>
      </w:r>
      <w:r>
        <w:rPr>
          <w:rFonts w:hint="default" w:ascii="Consolas" w:hAnsi="Consolas" w:eastAsia="Consolas" w:cs="Consolas"/>
          <w:b w:val="0"/>
          <w:bCs w:val="0"/>
          <w:color w:val="808080"/>
          <w:kern w:val="0"/>
          <w:sz w:val="16"/>
          <w:szCs w:val="16"/>
          <w:shd w:val="clear" w:fill="1F1F1F"/>
          <w:lang w:val="en-US" w:eastAsia="zh-CN" w:bidi="ar"/>
        </w:rPr>
        <w:t>&gt;</w:t>
      </w:r>
    </w:p>
    <w:p w14:paraId="7F5752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"reviewText"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"minhman"</w:t>
      </w:r>
      <w:r>
        <w:rPr>
          <w:rFonts w:hint="default" w:ascii="Consolas" w:hAnsi="Consolas" w:eastAsia="Consolas" w:cs="Consolas"/>
          <w:b w:val="0"/>
          <w:bCs w:val="0"/>
          <w:color w:val="808080"/>
          <w:kern w:val="0"/>
          <w:sz w:val="16"/>
          <w:szCs w:val="16"/>
          <w:shd w:val="clear" w:fill="1F1F1F"/>
          <w:lang w:val="en-US" w:eastAsia="zh-CN" w:bidi="ar"/>
        </w:rPr>
        <w:t>&gt;</w:t>
      </w:r>
    </w:p>
    <w:p w14:paraId="75FB79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"stars"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"123"</w:t>
      </w:r>
      <w:r>
        <w:rPr>
          <w:rFonts w:hint="default" w:ascii="Consolas" w:hAnsi="Consolas" w:eastAsia="Consolas" w:cs="Consolas"/>
          <w:b w:val="0"/>
          <w:bCs w:val="0"/>
          <w:color w:val="808080"/>
          <w:kern w:val="0"/>
          <w:sz w:val="16"/>
          <w:szCs w:val="16"/>
          <w:shd w:val="clear" w:fill="1F1F1F"/>
          <w:lang w:val="en-US" w:eastAsia="zh-CN" w:bidi="ar"/>
        </w:rPr>
        <w:t>&gt;</w:t>
      </w:r>
    </w:p>
    <w:p w14:paraId="385496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"validateReq"</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"2aa14227b9a13d0bede0388a7fba9aa9"</w:t>
      </w:r>
      <w:r>
        <w:rPr>
          <w:rFonts w:hint="default" w:ascii="Consolas" w:hAnsi="Consolas" w:eastAsia="Consolas" w:cs="Consolas"/>
          <w:b w:val="0"/>
          <w:bCs w:val="0"/>
          <w:color w:val="808080"/>
          <w:kern w:val="0"/>
          <w:sz w:val="16"/>
          <w:szCs w:val="16"/>
          <w:shd w:val="clear" w:fill="1F1F1F"/>
          <w:lang w:val="en-US" w:eastAsia="zh-CN" w:bidi="ar"/>
        </w:rPr>
        <w:t>&gt;</w:t>
      </w:r>
    </w:p>
    <w:p w14:paraId="55D78A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808080"/>
          <w:kern w:val="0"/>
          <w:sz w:val="16"/>
          <w:szCs w:val="16"/>
          <w:shd w:val="clear" w:fill="1F1F1F"/>
          <w:lang w:val="en-US" w:eastAsia="zh-CN" w:bidi="ar"/>
        </w:rPr>
        <w:t>&gt;</w:t>
      </w:r>
    </w:p>
    <w:p w14:paraId="0D25E7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032059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23970870">
      <w:pPr>
        <w:numPr>
          <w:ilvl w:val="0"/>
          <w:numId w:val="0"/>
        </w:numPr>
        <w:ind w:firstLine="420" w:firstLineChars="0"/>
        <w:rPr>
          <w:rFonts w:hint="default" w:eastAsia="SimSun" w:cs="Times New Roman"/>
          <w:i w:val="0"/>
          <w:iCs w:val="0"/>
          <w:color w:val="000000"/>
          <w:sz w:val="26"/>
          <w:szCs w:val="26"/>
          <w:u w:val="none"/>
          <w:vertAlign w:val="baseline"/>
          <w:lang w:val="en-US"/>
        </w:rPr>
      </w:pPr>
      <w:r>
        <w:rPr>
          <w:rFonts w:hint="default" w:eastAsia="SimSun" w:cs="Times New Roman"/>
          <w:i w:val="0"/>
          <w:iCs w:val="0"/>
          <w:color w:val="000000"/>
          <w:sz w:val="26"/>
          <w:szCs w:val="26"/>
          <w:u w:val="none"/>
          <w:vertAlign w:val="baseline"/>
          <w:lang w:val="en-US"/>
        </w:rPr>
        <w:t>Khi truy cập vào file attack.html, ta sẽ mở ra giao diện webgoat với button submit chính là button ta đặt trong file attack.html</w:t>
      </w:r>
    </w:p>
    <w:p w14:paraId="735319CB">
      <w:pPr>
        <w:numPr>
          <w:ilvl w:val="0"/>
          <w:numId w:val="0"/>
        </w:numPr>
      </w:pPr>
      <w:r>
        <w:drawing>
          <wp:inline distT="0" distB="0" distL="114300" distR="114300">
            <wp:extent cx="5269865" cy="893445"/>
            <wp:effectExtent l="0" t="0" r="3175" b="571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5"/>
                    <a:stretch>
                      <a:fillRect/>
                    </a:stretch>
                  </pic:blipFill>
                  <pic:spPr>
                    <a:xfrm>
                      <a:off x="0" y="0"/>
                      <a:ext cx="5269865" cy="893445"/>
                    </a:xfrm>
                    <a:prstGeom prst="rect">
                      <a:avLst/>
                    </a:prstGeom>
                    <a:noFill/>
                    <a:ln>
                      <a:noFill/>
                    </a:ln>
                  </pic:spPr>
                </pic:pic>
              </a:graphicData>
            </a:graphic>
          </wp:inline>
        </w:drawing>
      </w:r>
    </w:p>
    <w:p w14:paraId="6D83AB77">
      <w:pPr>
        <w:numPr>
          <w:ilvl w:val="0"/>
          <w:numId w:val="0"/>
        </w:numPr>
        <w:rPr>
          <w:rFonts w:hint="default"/>
          <w:lang w:val="en-US"/>
        </w:rPr>
      </w:pPr>
      <w:r>
        <w:rPr>
          <w:rFonts w:hint="default"/>
          <w:lang w:val="en-US"/>
        </w:rPr>
        <w:t>Khi ấn vào button submit, ta thấy được nó trả về kết quả</w:t>
      </w:r>
    </w:p>
    <w:p w14:paraId="45DFD138">
      <w:pPr>
        <w:numPr>
          <w:ilvl w:val="0"/>
          <w:numId w:val="0"/>
        </w:numPr>
      </w:pPr>
      <w:r>
        <w:drawing>
          <wp:inline distT="0" distB="0" distL="114300" distR="114300">
            <wp:extent cx="5270500" cy="1939290"/>
            <wp:effectExtent l="0" t="0" r="2540" b="1143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6"/>
                    <a:stretch>
                      <a:fillRect/>
                    </a:stretch>
                  </pic:blipFill>
                  <pic:spPr>
                    <a:xfrm>
                      <a:off x="0" y="0"/>
                      <a:ext cx="5270500" cy="1939290"/>
                    </a:xfrm>
                    <a:prstGeom prst="rect">
                      <a:avLst/>
                    </a:prstGeom>
                    <a:noFill/>
                    <a:ln>
                      <a:noFill/>
                    </a:ln>
                  </pic:spPr>
                </pic:pic>
              </a:graphicData>
            </a:graphic>
          </wp:inline>
        </w:drawing>
      </w:r>
    </w:p>
    <w:p w14:paraId="23A09AFF">
      <w:pPr>
        <w:numPr>
          <w:ilvl w:val="1"/>
          <w:numId w:val="11"/>
        </w:numPr>
        <w:ind w:left="840" w:leftChars="0" w:hanging="420" w:firstLineChars="0"/>
        <w:rPr>
          <w:rFonts w:hint="default"/>
          <w:b/>
          <w:bCs w:val="0"/>
          <w:lang w:val="en-US"/>
        </w:rPr>
      </w:pPr>
      <w:r>
        <w:rPr>
          <w:rFonts w:hint="default"/>
          <w:b/>
          <w:bCs w:val="0"/>
          <w:lang w:val="en-US"/>
        </w:rPr>
        <w:t>Nguyên nhân</w:t>
      </w:r>
    </w:p>
    <w:p w14:paraId="7BA6BF17">
      <w:pPr>
        <w:numPr>
          <w:ilvl w:val="0"/>
          <w:numId w:val="0"/>
        </w:numPr>
        <w:ind w:left="420" w:leftChars="0" w:firstLine="420" w:firstLineChars="0"/>
        <w:rPr>
          <w:rFonts w:hint="default"/>
          <w:lang w:val="en-US"/>
        </w:rPr>
      </w:pPr>
      <w:r>
        <w:rPr>
          <w:rFonts w:hint="default"/>
          <w:lang w:val="en-US"/>
        </w:rPr>
        <w:t xml:space="preserve">Vậy nguyên nhân gây ra lỗi như vậy ở bài này là do đâu? Để tìm ra câu trả lời, ta phải tiên hành vào source code nơi chứa code của bài này để tìm hiểu, ta truy cập url: </w:t>
      </w:r>
      <w:r>
        <w:rPr>
          <w:rFonts w:hint="default"/>
          <w:lang w:val="en-US"/>
        </w:rPr>
        <w:fldChar w:fldCharType="begin"/>
      </w:r>
      <w:r>
        <w:rPr>
          <w:rFonts w:hint="default"/>
          <w:lang w:val="en-US"/>
        </w:rPr>
        <w:instrText xml:space="preserve"> HYPERLINK "https://github.com/WebGoat/WebGoat/blob/main/src/main/java/org/owasp/webgoat/lessons/csrf/ForgedReviews.java" </w:instrText>
      </w:r>
      <w:r>
        <w:rPr>
          <w:rFonts w:hint="default"/>
          <w:lang w:val="en-US"/>
        </w:rPr>
        <w:fldChar w:fldCharType="separate"/>
      </w:r>
      <w:r>
        <w:rPr>
          <w:rStyle w:val="51"/>
          <w:rFonts w:hint="default"/>
          <w:lang w:val="en-US"/>
        </w:rPr>
        <w:t>https://github.com/WebGoat/WebGoat/blob/main/src/main/java/org/owasp/webgoat/lessons/csrf/ForgedReviews.java</w:t>
      </w:r>
      <w:r>
        <w:rPr>
          <w:rFonts w:hint="default"/>
          <w:lang w:val="en-US"/>
        </w:rPr>
        <w:fldChar w:fldCharType="end"/>
      </w:r>
      <w:r>
        <w:rPr>
          <w:rFonts w:hint="default"/>
          <w:lang w:val="en-US"/>
        </w:rPr>
        <w:t>, ta tiến hành xem xét đoạn code xử lý yêu cầu POST đến /csrf/review trong class ForgedReviews.java.</w:t>
      </w:r>
    </w:p>
    <w:p w14:paraId="5AEDE7AA">
      <w:pPr>
        <w:numPr>
          <w:ilvl w:val="0"/>
          <w:numId w:val="0"/>
        </w:numPr>
        <w:ind w:left="420" w:leftChars="0" w:firstLine="420" w:firstLineChars="0"/>
        <w:rPr>
          <w:rFonts w:hint="default"/>
          <w:lang w:val="en-US"/>
        </w:rPr>
      </w:pPr>
      <w:r>
        <w:rPr>
          <w:rFonts w:hint="default"/>
          <w:lang w:val="en-US"/>
        </w:rPr>
        <w:t>Tại đây, ta thấy có hai tham số referer và host được lấy từ request:</w:t>
      </w:r>
    </w:p>
    <w:p w14:paraId="4A82E19A">
      <w:pPr>
        <w:numPr>
          <w:ilvl w:val="0"/>
          <w:numId w:val="0"/>
        </w:numPr>
        <w:ind w:left="420" w:leftChars="0" w:firstLine="420" w:firstLineChars="0"/>
        <w:rPr>
          <w:rFonts w:hint="default"/>
          <w:color w:val="C55A11" w:themeColor="accent2" w:themeShade="BF"/>
          <w:lang w:val="en-US"/>
        </w:rPr>
      </w:pPr>
      <w:r>
        <w:rPr>
          <w:rFonts w:hint="default"/>
          <w:color w:val="C55A11" w:themeColor="accent2" w:themeShade="BF"/>
          <w:lang w:val="en-US"/>
        </w:rPr>
        <w:t>final String host = (request.getHeader("host") == null) ? "NULL" : request.getHeader("host");</w:t>
      </w:r>
    </w:p>
    <w:p w14:paraId="108E2B79">
      <w:pPr>
        <w:numPr>
          <w:ilvl w:val="0"/>
          <w:numId w:val="0"/>
        </w:numPr>
        <w:ind w:left="420" w:leftChars="0" w:firstLine="420" w:firstLineChars="0"/>
        <w:rPr>
          <w:rFonts w:hint="default"/>
          <w:color w:val="C55A11" w:themeColor="accent2" w:themeShade="BF"/>
          <w:lang w:val="en-US"/>
        </w:rPr>
      </w:pPr>
      <w:r>
        <w:rPr>
          <w:rFonts w:hint="default"/>
          <w:color w:val="C55A11" w:themeColor="accent2" w:themeShade="BF"/>
          <w:lang w:val="en-US"/>
        </w:rPr>
        <w:t>final String referer = (request.getHeader("referer") == null) ? "NULL" : request.getHeader("referer");</w:t>
      </w:r>
    </w:p>
    <w:p w14:paraId="7934C54F">
      <w:pPr>
        <w:ind w:left="420" w:leftChars="0" w:firstLine="420" w:firstLineChars="0"/>
        <w:rPr>
          <w:rFonts w:hint="default"/>
          <w:i w:val="0"/>
          <w:iCs w:val="0"/>
          <w:color w:val="auto"/>
          <w:lang w:val="en-US"/>
        </w:rPr>
      </w:pPr>
      <w:r>
        <w:rPr>
          <w:rFonts w:hint="default"/>
          <w:i w:val="0"/>
          <w:iCs w:val="0"/>
          <w:color w:val="auto"/>
          <w:lang w:val="en-US"/>
        </w:rPr>
        <w:t>Tiếp theo ta tìm hiểu về cách đoạn code kiểm tra Referer và Host:</w:t>
      </w:r>
    </w:p>
    <w:p w14:paraId="79F3766D">
      <w:pPr>
        <w:ind w:firstLine="420" w:firstLineChars="0"/>
        <w:rPr>
          <w:rFonts w:hint="default"/>
          <w:i w:val="0"/>
          <w:iCs w:val="0"/>
          <w:color w:val="auto"/>
          <w:lang w:val="en-US"/>
        </w:rPr>
      </w:pPr>
      <w:r>
        <w:rPr>
          <w:rFonts w:hint="default"/>
          <w:i w:val="0"/>
          <w:iCs w:val="0"/>
          <w:color w:val="auto"/>
          <w:lang w:val="en-US"/>
        </w:rPr>
        <w:t>Trong file CSRFGetFlag.java, code xử lý yêu cầu POST đến /csrf/review, nó kiểm tra nếu Referer có tồn tại và trùng với Host thì từ chối yêu cầu. Ngược lại, nếu Referer không trùng với Host hoặc bằng "NULL", hệ thống chấp nhận yêu cầu và đánh dấu thành công.</w:t>
      </w:r>
    </w:p>
    <w:p w14:paraId="2F5CF8BA">
      <w:pPr>
        <w:numPr>
          <w:ilvl w:val="0"/>
          <w:numId w:val="0"/>
        </w:numPr>
      </w:pPr>
      <w:r>
        <w:drawing>
          <wp:inline distT="0" distB="0" distL="114300" distR="114300">
            <wp:extent cx="4752975" cy="1685925"/>
            <wp:effectExtent l="0" t="0" r="1905" b="571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7"/>
                    <a:stretch>
                      <a:fillRect/>
                    </a:stretch>
                  </pic:blipFill>
                  <pic:spPr>
                    <a:xfrm>
                      <a:off x="0" y="0"/>
                      <a:ext cx="4752975" cy="1685925"/>
                    </a:xfrm>
                    <a:prstGeom prst="rect">
                      <a:avLst/>
                    </a:prstGeom>
                    <a:noFill/>
                    <a:ln>
                      <a:noFill/>
                    </a:ln>
                  </pic:spPr>
                </pic:pic>
              </a:graphicData>
            </a:graphic>
          </wp:inline>
        </w:drawing>
      </w:r>
    </w:p>
    <w:p w14:paraId="02A2D7BE">
      <w:pPr>
        <w:numPr>
          <w:ilvl w:val="0"/>
          <w:numId w:val="0"/>
        </w:numPr>
        <w:rPr>
          <w:rFonts w:hint="default"/>
          <w:lang w:val="en-US"/>
        </w:rPr>
      </w:pPr>
      <w:r>
        <w:rPr>
          <w:rFonts w:hint="default"/>
          <w:lang w:val="en-US"/>
        </w:rPr>
        <w:t>Vậy vì sao lỗi CSRF xảy ra?</w:t>
      </w:r>
    </w:p>
    <w:p w14:paraId="6E72BE3F">
      <w:pPr>
        <w:numPr>
          <w:ilvl w:val="0"/>
          <w:numId w:val="0"/>
        </w:numPr>
        <w:ind w:firstLine="420" w:firstLineChars="0"/>
        <w:rPr>
          <w:rFonts w:hint="default"/>
          <w:lang w:val="en-US"/>
        </w:rPr>
      </w:pPr>
      <w:r>
        <w:rPr>
          <w:rFonts w:hint="default"/>
          <w:lang w:val="en-US"/>
        </w:rPr>
        <w:t>Lỗ hổng CSRF xuất hiện do cách kiểm tra yêu cầu không đủ chặt chẽ. Những điểm yếu trong đoạn code này:</w:t>
      </w:r>
    </w:p>
    <w:p w14:paraId="383AD2F9">
      <w:pPr>
        <w:numPr>
          <w:ilvl w:val="0"/>
          <w:numId w:val="16"/>
        </w:numPr>
        <w:ind w:left="420" w:leftChars="0" w:hanging="420" w:firstLineChars="0"/>
        <w:rPr>
          <w:rFonts w:hint="default"/>
          <w:i/>
          <w:iCs/>
          <w:lang w:val="en-US"/>
        </w:rPr>
      </w:pPr>
      <w:r>
        <w:rPr>
          <w:rFonts w:hint="default"/>
          <w:i/>
          <w:iCs/>
          <w:lang w:val="en-US"/>
        </w:rPr>
        <w:t>Kiểm tra Referer không đáng tin cậy</w:t>
      </w:r>
    </w:p>
    <w:p w14:paraId="15588DE3">
      <w:pPr>
        <w:numPr>
          <w:ilvl w:val="0"/>
          <w:numId w:val="0"/>
        </w:numPr>
        <w:ind w:leftChars="0"/>
      </w:pPr>
      <w:r>
        <w:drawing>
          <wp:inline distT="0" distB="0" distL="114300" distR="114300">
            <wp:extent cx="5273040" cy="692785"/>
            <wp:effectExtent l="0" t="0" r="0" b="825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8"/>
                    <a:stretch>
                      <a:fillRect/>
                    </a:stretch>
                  </pic:blipFill>
                  <pic:spPr>
                    <a:xfrm>
                      <a:off x="0" y="0"/>
                      <a:ext cx="5273040" cy="692785"/>
                    </a:xfrm>
                    <a:prstGeom prst="rect">
                      <a:avLst/>
                    </a:prstGeom>
                    <a:noFill/>
                    <a:ln>
                      <a:noFill/>
                    </a:ln>
                  </pic:spPr>
                </pic:pic>
              </a:graphicData>
            </a:graphic>
          </wp:inline>
        </w:drawing>
      </w:r>
    </w:p>
    <w:p w14:paraId="420668CC">
      <w:pPr>
        <w:numPr>
          <w:ilvl w:val="0"/>
          <w:numId w:val="0"/>
        </w:numPr>
        <w:ind w:leftChars="0" w:firstLine="420" w:firstLineChars="0"/>
        <w:rPr>
          <w:rFonts w:hint="default"/>
          <w:lang w:val="en-US"/>
        </w:rPr>
      </w:pPr>
      <w:r>
        <w:rPr>
          <w:rFonts w:hint="default"/>
          <w:lang w:val="en-US"/>
        </w:rPr>
        <w:t>Referer có thể bị chặn bởi trình duyệt hoặc bị thay đổi bằng các kỹ thuật như Open Redirect, Meta Refresh.</w:t>
      </w:r>
    </w:p>
    <w:p w14:paraId="5AAAFE67">
      <w:pPr>
        <w:numPr>
          <w:ilvl w:val="0"/>
          <w:numId w:val="0"/>
        </w:numPr>
        <w:ind w:leftChars="0" w:firstLine="420" w:firstLineChars="0"/>
        <w:rPr>
          <w:rFonts w:hint="default"/>
          <w:lang w:val="en-US"/>
        </w:rPr>
      </w:pPr>
    </w:p>
    <w:p w14:paraId="7B873535">
      <w:pPr>
        <w:numPr>
          <w:ilvl w:val="0"/>
          <w:numId w:val="16"/>
        </w:numPr>
        <w:ind w:left="420" w:leftChars="0" w:hanging="420" w:firstLineChars="0"/>
        <w:rPr>
          <w:rFonts w:hint="default"/>
          <w:lang w:val="en-US"/>
        </w:rPr>
      </w:pPr>
      <w:r>
        <w:rPr>
          <w:rFonts w:hint="default"/>
          <w:i/>
          <w:iCs/>
          <w:lang w:val="en-US"/>
        </w:rPr>
        <w:t>Hệ thống sử dụng một "weakAntiCSRF" cố định</w:t>
      </w:r>
    </w:p>
    <w:p w14:paraId="504BCF8C">
      <w:pPr>
        <w:numPr>
          <w:ilvl w:val="0"/>
          <w:numId w:val="0"/>
        </w:numPr>
        <w:ind w:leftChars="0"/>
      </w:pPr>
      <w:r>
        <w:drawing>
          <wp:inline distT="0" distB="0" distL="114300" distR="114300">
            <wp:extent cx="5272405" cy="184150"/>
            <wp:effectExtent l="0" t="0" r="635" b="1397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9"/>
                    <a:stretch>
                      <a:fillRect/>
                    </a:stretch>
                  </pic:blipFill>
                  <pic:spPr>
                    <a:xfrm>
                      <a:off x="0" y="0"/>
                      <a:ext cx="5272405" cy="184150"/>
                    </a:xfrm>
                    <a:prstGeom prst="rect">
                      <a:avLst/>
                    </a:prstGeom>
                    <a:noFill/>
                    <a:ln>
                      <a:noFill/>
                    </a:ln>
                  </pic:spPr>
                </pic:pic>
              </a:graphicData>
            </a:graphic>
          </wp:inline>
        </w:drawing>
      </w:r>
    </w:p>
    <w:p w14:paraId="59953230">
      <w:pPr>
        <w:numPr>
          <w:ilvl w:val="0"/>
          <w:numId w:val="0"/>
        </w:numPr>
        <w:ind w:leftChars="0" w:firstLine="420" w:firstLineChars="0"/>
        <w:rPr>
          <w:rFonts w:hint="default"/>
          <w:lang w:val="en-US"/>
        </w:rPr>
      </w:pPr>
      <w:r>
        <w:rPr>
          <w:rFonts w:hint="default"/>
          <w:lang w:val="en-US"/>
        </w:rPr>
        <w:t>Giá trị này cố định và không thay đổi theo từng session người dùng.</w:t>
      </w:r>
    </w:p>
    <w:p w14:paraId="6C51C28C">
      <w:pPr>
        <w:numPr>
          <w:ilvl w:val="0"/>
          <w:numId w:val="0"/>
        </w:numPr>
        <w:ind w:leftChars="0" w:firstLine="420" w:firstLineChars="0"/>
        <w:rPr>
          <w:rFonts w:hint="default"/>
          <w:lang w:val="en-US"/>
        </w:rPr>
      </w:pPr>
      <w:r>
        <w:rPr>
          <w:rFonts w:hint="default"/>
          <w:lang w:val="en-US"/>
        </w:rPr>
        <w:t>Kẻ tấn công có thể dễ dàng lấy được giá trị này từ mã nguồn hoặc request trước đó và sử dụng nó để giả mạo yêu cầu.</w:t>
      </w:r>
    </w:p>
    <w:p w14:paraId="3A5824E3">
      <w:pPr>
        <w:numPr>
          <w:ilvl w:val="0"/>
          <w:numId w:val="0"/>
        </w:numPr>
        <w:ind w:leftChars="0" w:firstLine="420" w:firstLineChars="0"/>
        <w:rPr>
          <w:rFonts w:hint="default"/>
          <w:lang w:val="en-US"/>
        </w:rPr>
      </w:pPr>
    </w:p>
    <w:p w14:paraId="05D061A5">
      <w:pPr>
        <w:numPr>
          <w:ilvl w:val="0"/>
          <w:numId w:val="17"/>
        </w:numPr>
        <w:ind w:left="420" w:leftChars="0" w:hanging="420" w:firstLineChars="0"/>
        <w:rPr>
          <w:rFonts w:hint="default"/>
          <w:i/>
          <w:iCs/>
          <w:lang w:val="en-US"/>
        </w:rPr>
      </w:pPr>
      <w:r>
        <w:rPr>
          <w:rFonts w:hint="default"/>
          <w:i/>
          <w:iCs/>
          <w:lang w:val="en-US"/>
        </w:rPr>
        <w:t>Cho phép request nếu Referer là "NULL"</w:t>
      </w:r>
    </w:p>
    <w:p w14:paraId="09A205C4">
      <w:pPr>
        <w:numPr>
          <w:ilvl w:val="0"/>
          <w:numId w:val="0"/>
        </w:numPr>
        <w:ind w:firstLine="420" w:firstLineChars="0"/>
        <w:rPr>
          <w:rFonts w:hint="default"/>
          <w:lang w:val="en-US"/>
        </w:rPr>
      </w:pPr>
      <w:r>
        <w:rPr>
          <w:rFonts w:hint="default"/>
          <w:lang w:val="en-US"/>
        </w:rPr>
        <w:t>→ Một số trình duyệt hoặc cài đặt bảo mật không gửi Referer, khi đó referer == "NULL" và yêu cầu vẫn được chấp nhận.</w:t>
      </w:r>
    </w:p>
    <w:p w14:paraId="6716C820">
      <w:pPr>
        <w:numPr>
          <w:ilvl w:val="0"/>
          <w:numId w:val="0"/>
        </w:numPr>
        <w:rPr>
          <w:rFonts w:hint="default"/>
          <w:lang w:val="en-US"/>
        </w:rPr>
      </w:pPr>
    </w:p>
    <w:p w14:paraId="64D01B10">
      <w:pPr>
        <w:numPr>
          <w:ilvl w:val="0"/>
          <w:numId w:val="17"/>
        </w:numPr>
        <w:ind w:left="420" w:leftChars="0" w:hanging="420" w:firstLineChars="0"/>
        <w:rPr>
          <w:rFonts w:hint="default"/>
          <w:i/>
          <w:iCs/>
          <w:lang w:val="en-US"/>
        </w:rPr>
      </w:pPr>
      <w:r>
        <w:rPr>
          <w:rFonts w:hint="default"/>
          <w:i/>
          <w:iCs/>
          <w:lang w:val="en-US"/>
        </w:rPr>
        <w:t>Chấp nhận request nếu Referer khác Host</w:t>
      </w:r>
    </w:p>
    <w:p w14:paraId="7E368E75">
      <w:pPr>
        <w:numPr>
          <w:ilvl w:val="0"/>
          <w:numId w:val="0"/>
        </w:numPr>
        <w:ind w:firstLine="420" w:firstLineChars="0"/>
        <w:rPr>
          <w:rFonts w:hint="default"/>
          <w:lang w:val="en-US"/>
        </w:rPr>
      </w:pPr>
      <w:r>
        <w:rPr>
          <w:rFonts w:hint="default"/>
          <w:lang w:val="en-US"/>
        </w:rPr>
        <w:t>→ Nếu yêu cầu đến từ một trang web bên ngoài (Referer khác Host), hệ thống vẫn xử lý và cho phép tạo review, hoàn toàn đi ngược lại nguyên tắc bảo vệ CSRF.</w:t>
      </w:r>
    </w:p>
    <w:p w14:paraId="101A9ED5">
      <w:pPr>
        <w:numPr>
          <w:ilvl w:val="0"/>
          <w:numId w:val="0"/>
        </w:numPr>
        <w:ind w:firstLine="420" w:firstLineChars="0"/>
        <w:rPr>
          <w:rFonts w:hint="default"/>
          <w:lang w:val="en-US"/>
        </w:rPr>
      </w:pPr>
    </w:p>
    <w:p w14:paraId="593F2850">
      <w:pPr>
        <w:numPr>
          <w:ilvl w:val="0"/>
          <w:numId w:val="17"/>
        </w:numPr>
        <w:ind w:left="420" w:leftChars="0" w:hanging="420" w:firstLineChars="0"/>
        <w:rPr>
          <w:rFonts w:hint="default"/>
          <w:i/>
          <w:iCs/>
          <w:lang w:val="en-US"/>
        </w:rPr>
      </w:pPr>
      <w:r>
        <w:rPr>
          <w:rFonts w:hint="default"/>
          <w:i/>
          <w:iCs/>
          <w:lang w:val="en-US"/>
        </w:rPr>
        <w:t>Không xác thực danh tính người gửi</w:t>
      </w:r>
    </w:p>
    <w:p w14:paraId="353B8FD4">
      <w:pPr>
        <w:numPr>
          <w:ilvl w:val="0"/>
          <w:numId w:val="0"/>
        </w:numPr>
        <w:ind w:firstLine="420" w:firstLineChars="0"/>
        <w:rPr>
          <w:rFonts w:hint="default"/>
          <w:i w:val="0"/>
          <w:iCs w:val="0"/>
          <w:lang w:val="en-US"/>
        </w:rPr>
      </w:pPr>
      <w:r>
        <w:rPr>
          <w:rFonts w:hint="default"/>
          <w:i w:val="0"/>
          <w:iCs w:val="0"/>
          <w:lang w:val="en-US"/>
        </w:rPr>
        <w:t>Hệ thống không xác minh xem yêu cầu có thực sự đến từ người dùng hợp lệ hay không.</w:t>
      </w:r>
    </w:p>
    <w:p w14:paraId="5CD52557">
      <w:pPr>
        <w:numPr>
          <w:ilvl w:val="0"/>
          <w:numId w:val="0"/>
        </w:numPr>
        <w:ind w:firstLine="420" w:firstLineChars="0"/>
        <w:rPr>
          <w:rFonts w:hint="default"/>
          <w:i w:val="0"/>
          <w:iCs w:val="0"/>
          <w:lang w:val="en-US"/>
        </w:rPr>
      </w:pPr>
      <w:r>
        <w:rPr>
          <w:rFonts w:hint="default"/>
          <w:i w:val="0"/>
          <w:iCs w:val="0"/>
          <w:lang w:val="en-US"/>
        </w:rPr>
        <w:t>Chỉ cần biết URL /csrf/review và giá trị weakAntiCSRF, bất kỳ trang web nào cũng có thể gửi yêu cầu POST đến endpoint này mà không cần sự đồng ý của người dùng.</w:t>
      </w:r>
    </w:p>
    <w:p w14:paraId="39EAF83E">
      <w:pPr>
        <w:numPr>
          <w:ilvl w:val="0"/>
          <w:numId w:val="0"/>
        </w:numPr>
        <w:ind w:firstLine="420" w:firstLineChars="0"/>
        <w:rPr>
          <w:rFonts w:hint="default"/>
          <w:i w:val="0"/>
          <w:iCs w:val="0"/>
          <w:lang w:val="en-US"/>
        </w:rPr>
      </w:pPr>
    </w:p>
    <w:p w14:paraId="13DE135B">
      <w:pPr>
        <w:numPr>
          <w:ilvl w:val="0"/>
          <w:numId w:val="0"/>
        </w:numPr>
        <w:ind w:firstLine="420" w:firstLineChars="0"/>
        <w:rPr>
          <w:rFonts w:hint="default"/>
          <w:lang w:val="en-US"/>
        </w:rPr>
      </w:pPr>
      <w:r>
        <w:rPr>
          <w:rFonts w:hint="default"/>
          <w:lang w:val="en-US"/>
        </w:rPr>
        <w:t>Quay lại bài tập, vậy lỗ hổng CSRF trong bài này đã được khai thác như thế nào?</w:t>
      </w:r>
    </w:p>
    <w:p w14:paraId="5DC526B5">
      <w:pPr>
        <w:numPr>
          <w:ilvl w:val="0"/>
          <w:numId w:val="0"/>
        </w:numPr>
        <w:ind w:firstLine="420" w:firstLineChars="0"/>
        <w:rPr>
          <w:rFonts w:hint="default"/>
          <w:lang w:val="en-US"/>
        </w:rPr>
      </w:pPr>
      <w:r>
        <w:rPr>
          <w:rFonts w:hint="default"/>
          <w:lang w:val="en-US"/>
        </w:rPr>
        <w:t>- Đầu tiên, ta đã tạo một file attack2.html.</w:t>
      </w:r>
    </w:p>
    <w:p w14:paraId="04126D25">
      <w:pPr>
        <w:numPr>
          <w:ilvl w:val="0"/>
          <w:numId w:val="0"/>
        </w:numPr>
        <w:ind w:firstLine="420" w:firstLineChars="0"/>
        <w:rPr>
          <w:rFonts w:hint="default"/>
          <w:lang w:val="en-US"/>
        </w:rPr>
      </w:pPr>
      <w:r>
        <w:rPr>
          <w:rFonts w:hint="default"/>
          <w:lang w:val="en-US"/>
        </w:rPr>
        <w:t xml:space="preserve">- Khi người dùng mở trang này, trình duyệt tự động gửi yêu cầu POST đến </w:t>
      </w:r>
      <w:r>
        <w:rPr>
          <w:rFonts w:hint="default"/>
          <w:lang w:val="en-US"/>
        </w:rPr>
        <w:fldChar w:fldCharType="begin"/>
      </w:r>
      <w:r>
        <w:rPr>
          <w:rFonts w:hint="default"/>
          <w:lang w:val="en-US"/>
        </w:rPr>
        <w:instrText xml:space="preserve"> HYPERLINK "http://webgoat-instance/csrf/review" </w:instrText>
      </w:r>
      <w:r>
        <w:rPr>
          <w:rFonts w:hint="default"/>
          <w:lang w:val="en-US"/>
        </w:rPr>
        <w:fldChar w:fldCharType="separate"/>
      </w:r>
      <w:r>
        <w:rPr>
          <w:rStyle w:val="51"/>
          <w:rFonts w:hint="default"/>
          <w:lang w:val="en-US"/>
        </w:rPr>
        <w:t>http://webgoat-instance/csrf/review</w:t>
      </w:r>
      <w:r>
        <w:rPr>
          <w:rFonts w:hint="default"/>
          <w:lang w:val="en-US"/>
        </w:rPr>
        <w:fldChar w:fldCharType="end"/>
      </w:r>
      <w:r>
        <w:rPr>
          <w:rFonts w:hint="default"/>
          <w:lang w:val="en-US"/>
        </w:rPr>
        <w:t>.</w:t>
      </w:r>
    </w:p>
    <w:p w14:paraId="4D0969EC">
      <w:pPr>
        <w:numPr>
          <w:ilvl w:val="0"/>
          <w:numId w:val="0"/>
        </w:numPr>
        <w:ind w:firstLine="420" w:firstLineChars="0"/>
        <w:rPr>
          <w:rFonts w:hint="default"/>
          <w:lang w:val="en-US"/>
        </w:rPr>
      </w:pPr>
      <w:r>
        <w:rPr>
          <w:rFonts w:hint="default"/>
          <w:lang w:val="en-US"/>
        </w:rPr>
        <w:t>- Trong trường hợp này, Referer sẽ là URL của trang attack2.html, khác với Host của WebGoat. Do cách kiểm tra sai logic, hệ thống chấp nhận yêu cầu giả mạo và lưu review vào database.</w:t>
      </w:r>
    </w:p>
    <w:p w14:paraId="2C2E86D7">
      <w:pPr>
        <w:numPr>
          <w:ilvl w:val="0"/>
          <w:numId w:val="0"/>
        </w:numPr>
        <w:ind w:firstLine="420" w:firstLineChars="0"/>
        <w:rPr>
          <w:rFonts w:hint="default"/>
          <w:lang w:val="en-US"/>
        </w:rPr>
      </w:pPr>
      <w:r>
        <w:rPr>
          <w:rFonts w:hint="default"/>
          <w:lang w:val="en-US"/>
        </w:rPr>
        <w:t>Như vậy, ta đã khai thác thành công lỗ hổng CSRF để gửi một review giả mạo mà không cần sự đồng ý của người dùng.</w:t>
      </w:r>
    </w:p>
    <w:p w14:paraId="47701623">
      <w:pPr>
        <w:numPr>
          <w:ilvl w:val="1"/>
          <w:numId w:val="11"/>
        </w:numPr>
        <w:ind w:left="840" w:leftChars="0" w:hanging="420" w:firstLineChars="0"/>
        <w:rPr>
          <w:rFonts w:hint="default"/>
          <w:b/>
          <w:bCs w:val="0"/>
          <w:lang w:val="en-US"/>
        </w:rPr>
      </w:pPr>
      <w:r>
        <w:rPr>
          <w:rFonts w:hint="default"/>
          <w:b/>
          <w:bCs w:val="0"/>
          <w:lang w:val="en-US"/>
        </w:rPr>
        <w:t>Cách khắc phục</w:t>
      </w:r>
    </w:p>
    <w:p w14:paraId="6C2D739D">
      <w:pPr>
        <w:numPr>
          <w:ilvl w:val="0"/>
          <w:numId w:val="0"/>
        </w:numPr>
        <w:ind w:firstLine="420" w:firstLineChars="0"/>
        <w:rPr>
          <w:rFonts w:hint="default"/>
          <w:b w:val="0"/>
          <w:bCs/>
          <w:lang w:val="en-US"/>
        </w:rPr>
      </w:pPr>
      <w:r>
        <w:rPr>
          <w:rFonts w:hint="default"/>
          <w:b w:val="0"/>
          <w:bCs/>
          <w:lang w:val="en-US"/>
        </w:rPr>
        <w:t>Để khắc phục lỗ hổng CSRF trong bài này, ta cần thay đổi cách kiểm tra yêu cầu POST đến /csrf/review. Dưới đây là các biện pháp cần thực hiện:</w:t>
      </w:r>
    </w:p>
    <w:p w14:paraId="68180231">
      <w:pPr>
        <w:numPr>
          <w:ilvl w:val="0"/>
          <w:numId w:val="18"/>
        </w:numPr>
        <w:ind w:left="420" w:leftChars="0" w:hanging="420" w:firstLineChars="0"/>
        <w:rPr>
          <w:rFonts w:hint="default"/>
          <w:b w:val="0"/>
          <w:bCs/>
          <w:i/>
          <w:iCs/>
          <w:lang w:val="en-US"/>
        </w:rPr>
      </w:pPr>
      <w:r>
        <w:rPr>
          <w:rFonts w:hint="default"/>
          <w:b w:val="0"/>
          <w:bCs/>
          <w:i/>
          <w:iCs/>
          <w:lang w:val="en-US"/>
        </w:rPr>
        <w:t>Loại bỏ "weakAntiCSRF" cố định</w:t>
      </w:r>
    </w:p>
    <w:p w14:paraId="6C77AA39">
      <w:pPr>
        <w:numPr>
          <w:ilvl w:val="0"/>
          <w:numId w:val="0"/>
        </w:numPr>
        <w:ind w:leftChars="0" w:firstLine="420" w:firstLineChars="0"/>
        <w:rPr>
          <w:rFonts w:hint="default"/>
          <w:b w:val="0"/>
          <w:bCs/>
          <w:i w:val="0"/>
          <w:iCs w:val="0"/>
          <w:lang w:val="en-US"/>
        </w:rPr>
      </w:pPr>
      <w:r>
        <w:rPr>
          <w:rFonts w:hint="default"/>
          <w:b w:val="0"/>
          <w:bCs/>
          <w:i w:val="0"/>
          <w:iCs w:val="0"/>
          <w:lang w:val="en-US"/>
        </w:rPr>
        <w:t>Trong đoạn code hiện tại, giá trị weakAntiCSRF được đặt cố định là "2aa14227b9a13d0bede0388a7fba9aa9". Điều này làm cho nó vô nghĩa, vì kẻ tấn công có thể dễ dàng lấy được giá trị này từ mã nguồn hoặc từ các request trước đó. Một khi giá trị weakAntiCSRF bị lộ, kẻ tấn công có thể sử dụng nó để thực hiện các yêu cầu CSRF giả mạo mà hệ thống vẫn chấp nhận.</w:t>
      </w:r>
    </w:p>
    <w:p w14:paraId="20B060DC">
      <w:pPr>
        <w:numPr>
          <w:ilvl w:val="0"/>
          <w:numId w:val="0"/>
        </w:numPr>
        <w:ind w:leftChars="0" w:firstLine="420" w:firstLineChars="0"/>
        <w:rPr>
          <w:rFonts w:hint="default"/>
          <w:b w:val="0"/>
          <w:bCs/>
          <w:i w:val="0"/>
          <w:iCs w:val="0"/>
          <w:lang w:val="en-US"/>
        </w:rPr>
      </w:pPr>
      <w:r>
        <w:rPr>
          <w:rFonts w:hint="default"/>
          <w:b w:val="0"/>
          <w:bCs/>
          <w:i w:val="0"/>
          <w:iCs w:val="0"/>
          <w:lang w:val="en-US"/>
        </w:rPr>
        <w:t>Tiến hành thay thế weakAntiCSRF bằng CSRF Token sinh ra ngẫu nhiên, lưu CSRF Token vào session của từng người dùng và yêu cầu mỗi request POST phải có CSRF Token hợp lệ.</w:t>
      </w:r>
    </w:p>
    <w:p w14:paraId="6194C8B4">
      <w:pPr>
        <w:numPr>
          <w:ilvl w:val="0"/>
          <w:numId w:val="0"/>
        </w:numPr>
        <w:ind w:left="420" w:leftChars="0"/>
        <w:rPr>
          <w:rFonts w:hint="default"/>
          <w:b w:val="0"/>
          <w:bCs/>
          <w:color w:val="C55A11" w:themeColor="accent2" w:themeShade="BF"/>
          <w:lang w:val="en-US"/>
        </w:rPr>
      </w:pPr>
      <w:r>
        <w:rPr>
          <w:rFonts w:hint="default"/>
          <w:b w:val="0"/>
          <w:bCs/>
          <w:color w:val="C55A11" w:themeColor="accent2" w:themeShade="BF"/>
          <w:lang w:val="en-US"/>
        </w:rPr>
        <w:t>@GetMapping("/csrf/get-token")</w:t>
      </w:r>
    </w:p>
    <w:p w14:paraId="214940BF">
      <w:pPr>
        <w:numPr>
          <w:ilvl w:val="0"/>
          <w:numId w:val="0"/>
        </w:numPr>
        <w:ind w:left="420" w:leftChars="0"/>
        <w:rPr>
          <w:rFonts w:hint="default"/>
          <w:b w:val="0"/>
          <w:bCs/>
          <w:color w:val="C55A11" w:themeColor="accent2" w:themeShade="BF"/>
          <w:lang w:val="en-US"/>
        </w:rPr>
      </w:pPr>
      <w:r>
        <w:rPr>
          <w:rFonts w:hint="default"/>
          <w:b w:val="0"/>
          <w:bCs/>
          <w:color w:val="C55A11" w:themeColor="accent2" w:themeShade="BF"/>
          <w:lang w:val="en-US"/>
        </w:rPr>
        <w:t>@ResponseBody</w:t>
      </w:r>
    </w:p>
    <w:p w14:paraId="31CEB16E">
      <w:pPr>
        <w:numPr>
          <w:ilvl w:val="0"/>
          <w:numId w:val="0"/>
        </w:numPr>
        <w:ind w:left="420" w:leftChars="0"/>
        <w:rPr>
          <w:rFonts w:hint="default"/>
          <w:b w:val="0"/>
          <w:bCs/>
          <w:color w:val="C55A11" w:themeColor="accent2" w:themeShade="BF"/>
          <w:lang w:val="en-US"/>
        </w:rPr>
      </w:pPr>
      <w:r>
        <w:rPr>
          <w:rFonts w:hint="default"/>
          <w:b w:val="0"/>
          <w:bCs/>
          <w:color w:val="C55A11" w:themeColor="accent2" w:themeShade="BF"/>
          <w:lang w:val="en-US"/>
        </w:rPr>
        <w:t>public Map&lt;String, String&gt; getCsrfToken(HttpServletRequest request) {</w:t>
      </w:r>
    </w:p>
    <w:p w14:paraId="2A1D3E1C">
      <w:pPr>
        <w:numPr>
          <w:ilvl w:val="0"/>
          <w:numId w:val="0"/>
        </w:numPr>
        <w:ind w:left="420" w:leftChars="0"/>
        <w:rPr>
          <w:rFonts w:hint="default"/>
          <w:b w:val="0"/>
          <w:bCs/>
          <w:color w:val="C55A11" w:themeColor="accent2" w:themeShade="BF"/>
          <w:lang w:val="en-US"/>
        </w:rPr>
      </w:pPr>
      <w:r>
        <w:rPr>
          <w:rFonts w:hint="default"/>
          <w:b w:val="0"/>
          <w:bCs/>
          <w:color w:val="C55A11" w:themeColor="accent2" w:themeShade="BF"/>
          <w:lang w:val="en-US"/>
        </w:rPr>
        <w:t xml:space="preserve">    // Tạo một CSRF Token ngẫu nhiên</w:t>
      </w:r>
    </w:p>
    <w:p w14:paraId="71FADD1C">
      <w:pPr>
        <w:numPr>
          <w:ilvl w:val="0"/>
          <w:numId w:val="0"/>
        </w:numPr>
        <w:ind w:left="420" w:leftChars="0"/>
        <w:rPr>
          <w:rFonts w:hint="default"/>
          <w:b w:val="0"/>
          <w:bCs/>
          <w:color w:val="C55A11" w:themeColor="accent2" w:themeShade="BF"/>
          <w:lang w:val="en-US"/>
        </w:rPr>
      </w:pPr>
      <w:r>
        <w:rPr>
          <w:rFonts w:hint="default"/>
          <w:b w:val="0"/>
          <w:bCs/>
          <w:color w:val="C55A11" w:themeColor="accent2" w:themeShade="BF"/>
          <w:lang w:val="en-US"/>
        </w:rPr>
        <w:t xml:space="preserve">    String csrfToken = UUID.randomUUID().toString();</w:t>
      </w:r>
    </w:p>
    <w:p w14:paraId="6F93B13E">
      <w:pPr>
        <w:numPr>
          <w:ilvl w:val="0"/>
          <w:numId w:val="0"/>
        </w:numPr>
        <w:ind w:left="420" w:leftChars="0"/>
        <w:rPr>
          <w:rFonts w:hint="default"/>
          <w:b w:val="0"/>
          <w:bCs/>
          <w:color w:val="C55A11" w:themeColor="accent2" w:themeShade="BF"/>
          <w:lang w:val="en-US"/>
        </w:rPr>
      </w:pPr>
      <w:r>
        <w:rPr>
          <w:rFonts w:hint="default"/>
          <w:b w:val="0"/>
          <w:bCs/>
          <w:color w:val="C55A11" w:themeColor="accent2" w:themeShade="BF"/>
          <w:lang w:val="en-US"/>
        </w:rPr>
        <w:t xml:space="preserve">    </w:t>
      </w:r>
    </w:p>
    <w:p w14:paraId="0F83DE22">
      <w:pPr>
        <w:numPr>
          <w:ilvl w:val="0"/>
          <w:numId w:val="0"/>
        </w:numPr>
        <w:ind w:left="420" w:leftChars="0"/>
        <w:rPr>
          <w:rFonts w:hint="default"/>
          <w:b w:val="0"/>
          <w:bCs/>
          <w:color w:val="C55A11" w:themeColor="accent2" w:themeShade="BF"/>
          <w:lang w:val="en-US"/>
        </w:rPr>
      </w:pPr>
      <w:r>
        <w:rPr>
          <w:rFonts w:hint="default"/>
          <w:b w:val="0"/>
          <w:bCs/>
          <w:color w:val="C55A11" w:themeColor="accent2" w:themeShade="BF"/>
          <w:lang w:val="en-US"/>
        </w:rPr>
        <w:t xml:space="preserve">    // Lưu token vào session của người dùng</w:t>
      </w:r>
    </w:p>
    <w:p w14:paraId="23E744A7">
      <w:pPr>
        <w:numPr>
          <w:ilvl w:val="0"/>
          <w:numId w:val="0"/>
        </w:numPr>
        <w:ind w:left="420" w:leftChars="0"/>
        <w:rPr>
          <w:rFonts w:hint="default"/>
          <w:b w:val="0"/>
          <w:bCs/>
          <w:color w:val="C55A11" w:themeColor="accent2" w:themeShade="BF"/>
          <w:lang w:val="en-US"/>
        </w:rPr>
      </w:pPr>
      <w:r>
        <w:rPr>
          <w:rFonts w:hint="default"/>
          <w:b w:val="0"/>
          <w:bCs/>
          <w:color w:val="C55A11" w:themeColor="accent2" w:themeShade="BF"/>
          <w:lang w:val="en-US"/>
        </w:rPr>
        <w:t xml:space="preserve">    request.getSession().setAttribute("csrf-token", csrfToken);</w:t>
      </w:r>
    </w:p>
    <w:p w14:paraId="5E3156C1">
      <w:pPr>
        <w:numPr>
          <w:ilvl w:val="0"/>
          <w:numId w:val="0"/>
        </w:numPr>
        <w:ind w:left="420" w:leftChars="0"/>
        <w:rPr>
          <w:rFonts w:hint="default"/>
          <w:b w:val="0"/>
          <w:bCs/>
          <w:color w:val="C55A11" w:themeColor="accent2" w:themeShade="BF"/>
          <w:lang w:val="en-US"/>
        </w:rPr>
      </w:pPr>
    </w:p>
    <w:p w14:paraId="441B141F">
      <w:pPr>
        <w:numPr>
          <w:ilvl w:val="0"/>
          <w:numId w:val="0"/>
        </w:numPr>
        <w:ind w:left="420" w:leftChars="0"/>
        <w:rPr>
          <w:rFonts w:hint="default"/>
          <w:b w:val="0"/>
          <w:bCs/>
          <w:color w:val="C55A11" w:themeColor="accent2" w:themeShade="BF"/>
          <w:lang w:val="en-US"/>
        </w:rPr>
      </w:pPr>
      <w:r>
        <w:rPr>
          <w:rFonts w:hint="default"/>
          <w:b w:val="0"/>
          <w:bCs/>
          <w:color w:val="C55A11" w:themeColor="accent2" w:themeShade="BF"/>
          <w:lang w:val="en-US"/>
        </w:rPr>
        <w:t xml:space="preserve">    // Trả về token cho client</w:t>
      </w:r>
    </w:p>
    <w:p w14:paraId="2F76531A">
      <w:pPr>
        <w:numPr>
          <w:ilvl w:val="0"/>
          <w:numId w:val="0"/>
        </w:numPr>
        <w:ind w:left="420" w:leftChars="0"/>
        <w:rPr>
          <w:rFonts w:hint="default"/>
          <w:b w:val="0"/>
          <w:bCs/>
          <w:color w:val="C55A11" w:themeColor="accent2" w:themeShade="BF"/>
          <w:lang w:val="en-US"/>
        </w:rPr>
      </w:pPr>
      <w:r>
        <w:rPr>
          <w:rFonts w:hint="default"/>
          <w:b w:val="0"/>
          <w:bCs/>
          <w:color w:val="C55A11" w:themeColor="accent2" w:themeShade="BF"/>
          <w:lang w:val="en-US"/>
        </w:rPr>
        <w:t xml:space="preserve">    Map&lt;String, String&gt; response = new HashMap&lt;&gt;();</w:t>
      </w:r>
    </w:p>
    <w:p w14:paraId="3EA32B82">
      <w:pPr>
        <w:numPr>
          <w:ilvl w:val="0"/>
          <w:numId w:val="0"/>
        </w:numPr>
        <w:ind w:left="420" w:leftChars="0"/>
        <w:rPr>
          <w:rFonts w:hint="default"/>
          <w:b w:val="0"/>
          <w:bCs/>
          <w:color w:val="C55A11" w:themeColor="accent2" w:themeShade="BF"/>
          <w:lang w:val="en-US"/>
        </w:rPr>
      </w:pPr>
      <w:r>
        <w:rPr>
          <w:rFonts w:hint="default"/>
          <w:b w:val="0"/>
          <w:bCs/>
          <w:color w:val="C55A11" w:themeColor="accent2" w:themeShade="BF"/>
          <w:lang w:val="en-US"/>
        </w:rPr>
        <w:t xml:space="preserve">    response.put("csrfToken", csrfToken);</w:t>
      </w:r>
    </w:p>
    <w:p w14:paraId="65064ED3">
      <w:pPr>
        <w:numPr>
          <w:ilvl w:val="0"/>
          <w:numId w:val="0"/>
        </w:numPr>
        <w:ind w:left="420" w:leftChars="0"/>
        <w:rPr>
          <w:rFonts w:hint="default"/>
          <w:b w:val="0"/>
          <w:bCs/>
          <w:color w:val="C55A11" w:themeColor="accent2" w:themeShade="BF"/>
          <w:lang w:val="en-US"/>
        </w:rPr>
      </w:pPr>
      <w:r>
        <w:rPr>
          <w:rFonts w:hint="default"/>
          <w:b w:val="0"/>
          <w:bCs/>
          <w:color w:val="C55A11" w:themeColor="accent2" w:themeShade="BF"/>
          <w:lang w:val="en-US"/>
        </w:rPr>
        <w:t xml:space="preserve">    return response;</w:t>
      </w:r>
    </w:p>
    <w:p w14:paraId="5DE3BF56">
      <w:pPr>
        <w:numPr>
          <w:ilvl w:val="0"/>
          <w:numId w:val="0"/>
        </w:numPr>
        <w:ind w:left="420" w:leftChars="0"/>
        <w:rPr>
          <w:rFonts w:hint="default"/>
          <w:b w:val="0"/>
          <w:bCs/>
          <w:color w:val="C55A11" w:themeColor="accent2" w:themeShade="BF"/>
          <w:lang w:val="en-US"/>
        </w:rPr>
      </w:pPr>
      <w:r>
        <w:rPr>
          <w:rFonts w:hint="default"/>
          <w:b w:val="0"/>
          <w:bCs/>
          <w:color w:val="C55A11" w:themeColor="accent2" w:themeShade="BF"/>
          <w:lang w:val="en-US"/>
        </w:rPr>
        <w:t>}</w:t>
      </w:r>
    </w:p>
    <w:p w14:paraId="78A0B455">
      <w:pPr>
        <w:numPr>
          <w:ilvl w:val="0"/>
          <w:numId w:val="0"/>
        </w:numPr>
        <w:ind w:left="420" w:leftChars="0"/>
        <w:rPr>
          <w:rFonts w:hint="default"/>
          <w:b w:val="0"/>
          <w:bCs/>
          <w:color w:val="C55A11" w:themeColor="accent2" w:themeShade="BF"/>
          <w:lang w:val="en-US"/>
        </w:rPr>
      </w:pPr>
    </w:p>
    <w:p w14:paraId="058A677D">
      <w:pPr>
        <w:numPr>
          <w:ilvl w:val="0"/>
          <w:numId w:val="18"/>
        </w:numPr>
        <w:ind w:left="420" w:leftChars="0" w:hanging="420" w:firstLineChars="0"/>
        <w:rPr>
          <w:rFonts w:hint="default"/>
          <w:b w:val="0"/>
          <w:bCs/>
          <w:i/>
          <w:iCs/>
          <w:lang w:val="en-US"/>
        </w:rPr>
      </w:pPr>
      <w:r>
        <w:rPr>
          <w:rFonts w:hint="default"/>
          <w:b w:val="0"/>
          <w:bCs/>
          <w:i/>
          <w:iCs/>
          <w:lang w:val="en-US"/>
        </w:rPr>
        <w:t>Kiểm tra CSRF Token khi xử lý request POST</w:t>
      </w:r>
    </w:p>
    <w:p w14:paraId="04683761">
      <w:pPr>
        <w:numPr>
          <w:ilvl w:val="0"/>
          <w:numId w:val="0"/>
        </w:numPr>
        <w:ind w:left="420" w:leftChars="0" w:firstLine="420" w:firstLineChars="0"/>
        <w:rPr>
          <w:rFonts w:hint="default"/>
          <w:b w:val="0"/>
          <w:bCs/>
          <w:lang w:val="en-US"/>
        </w:rPr>
      </w:pPr>
      <w:r>
        <w:rPr>
          <w:rFonts w:hint="default"/>
          <w:b w:val="0"/>
          <w:bCs/>
          <w:lang w:val="en-US"/>
        </w:rPr>
        <w:t>Mọi request POST đến /csrf/review đều phải kèm theo CSRF Token và server sẽ kiểm tra nó.</w:t>
      </w:r>
    </w:p>
    <w:p w14:paraId="16A45F57">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@PostMapping("/csrf/review")</w:t>
      </w:r>
    </w:p>
    <w:p w14:paraId="38D7AAA1">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@ResponseBody</w:t>
      </w:r>
    </w:p>
    <w:p w14:paraId="6877FEFB">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public AttackResult createNewReview(</w:t>
      </w:r>
    </w:p>
    <w:p w14:paraId="1199B0ED">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 xml:space="preserve">    String reviewText,</w:t>
      </w:r>
    </w:p>
    <w:p w14:paraId="2EA5859C">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 xml:space="preserve">    Integer stars,</w:t>
      </w:r>
    </w:p>
    <w:p w14:paraId="2D397D61">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 xml:space="preserve">    String csrfToken, // Nhận CSRF Token từ request</w:t>
      </w:r>
    </w:p>
    <w:p w14:paraId="25528BF8">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 xml:space="preserve">    HttpServletRequest request,</w:t>
      </w:r>
    </w:p>
    <w:p w14:paraId="5B46653D">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 xml:space="preserve">    @CurrentUsername String username) {</w:t>
      </w:r>
    </w:p>
    <w:p w14:paraId="015950EA">
      <w:pPr>
        <w:numPr>
          <w:ilvl w:val="0"/>
          <w:numId w:val="0"/>
        </w:numPr>
        <w:ind w:left="420" w:leftChars="0" w:firstLine="420" w:firstLineChars="0"/>
        <w:rPr>
          <w:rFonts w:hint="default"/>
          <w:b w:val="0"/>
          <w:bCs/>
          <w:color w:val="C55A11" w:themeColor="accent2" w:themeShade="BF"/>
          <w:lang w:val="en-US"/>
        </w:rPr>
      </w:pPr>
    </w:p>
    <w:p w14:paraId="7DAA6F82">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 xml:space="preserve">    // Lấy CSRF Token từ session của user</w:t>
      </w:r>
    </w:p>
    <w:p w14:paraId="32A2725F">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 xml:space="preserve">    String sessionToken = (String) request.getSession().getAttribute("csrf-token");</w:t>
      </w:r>
    </w:p>
    <w:p w14:paraId="5A737B64">
      <w:pPr>
        <w:numPr>
          <w:ilvl w:val="0"/>
          <w:numId w:val="0"/>
        </w:numPr>
        <w:ind w:left="420" w:leftChars="0" w:firstLine="420" w:firstLineChars="0"/>
        <w:rPr>
          <w:rFonts w:hint="default"/>
          <w:b w:val="0"/>
          <w:bCs/>
          <w:color w:val="C55A11" w:themeColor="accent2" w:themeShade="BF"/>
          <w:lang w:val="en-US"/>
        </w:rPr>
      </w:pPr>
    </w:p>
    <w:p w14:paraId="6EB7C672">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 xml:space="preserve">    // Kiểm tra token hợp lệ</w:t>
      </w:r>
    </w:p>
    <w:p w14:paraId="3348FCA3">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 xml:space="preserve">    if (sessionToken == null || csrfToken == null || !sessionToken.equals(csrfToken)) {</w:t>
      </w:r>
    </w:p>
    <w:p w14:paraId="19EEF816">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 xml:space="preserve">        return failed(this).feedback("csrf-token-invalid").build();</w:t>
      </w:r>
    </w:p>
    <w:p w14:paraId="41151713">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 xml:space="preserve">    }</w:t>
      </w:r>
    </w:p>
    <w:p w14:paraId="3C53638E">
      <w:pPr>
        <w:numPr>
          <w:ilvl w:val="0"/>
          <w:numId w:val="0"/>
        </w:numPr>
        <w:ind w:left="420" w:leftChars="0" w:firstLine="420" w:firstLineChars="0"/>
        <w:rPr>
          <w:rFonts w:hint="default"/>
          <w:b w:val="0"/>
          <w:bCs/>
          <w:color w:val="C55A11" w:themeColor="accent2" w:themeShade="BF"/>
          <w:lang w:val="en-US"/>
        </w:rPr>
      </w:pPr>
    </w:p>
    <w:p w14:paraId="794056E5">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 xml:space="preserve">    // Nếu hợp lệ, tiến hành lưu review</w:t>
      </w:r>
    </w:p>
    <w:p w14:paraId="155CCCDC">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 xml:space="preserve">    Review review = new Review();</w:t>
      </w:r>
    </w:p>
    <w:p w14:paraId="7303558A">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 xml:space="preserve">    review.setText(reviewText);</w:t>
      </w:r>
    </w:p>
    <w:p w14:paraId="579D3397">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 xml:space="preserve">    review.setDateTime(LocalDateTime.now().format(fmt));</w:t>
      </w:r>
    </w:p>
    <w:p w14:paraId="789FE61B">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 xml:space="preserve">    review.setUser(username);</w:t>
      </w:r>
    </w:p>
    <w:p w14:paraId="0B02F004">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 xml:space="preserve">    review.setStars(stars);</w:t>
      </w:r>
    </w:p>
    <w:p w14:paraId="3B682ABB">
      <w:pPr>
        <w:numPr>
          <w:ilvl w:val="0"/>
          <w:numId w:val="0"/>
        </w:numPr>
        <w:ind w:left="420" w:leftChars="0" w:firstLine="420" w:firstLineChars="0"/>
        <w:rPr>
          <w:rFonts w:hint="default"/>
          <w:b w:val="0"/>
          <w:bCs/>
          <w:color w:val="C55A11" w:themeColor="accent2" w:themeShade="BF"/>
          <w:lang w:val="en-US"/>
        </w:rPr>
      </w:pPr>
    </w:p>
    <w:p w14:paraId="5344CCA9">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 xml:space="preserve">    var reviews = userReviews.getOrDefault(username, new ArrayList&lt;&gt;());</w:t>
      </w:r>
    </w:p>
    <w:p w14:paraId="1496A7FF">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 xml:space="preserve">    reviews.add(review);</w:t>
      </w:r>
    </w:p>
    <w:p w14:paraId="26F62561">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 xml:space="preserve">    userReviews.put(username, reviews);</w:t>
      </w:r>
    </w:p>
    <w:p w14:paraId="749BF212">
      <w:pPr>
        <w:numPr>
          <w:ilvl w:val="0"/>
          <w:numId w:val="0"/>
        </w:numPr>
        <w:ind w:left="420" w:leftChars="0" w:firstLine="420" w:firstLineChars="0"/>
        <w:rPr>
          <w:rFonts w:hint="default"/>
          <w:b w:val="0"/>
          <w:bCs/>
          <w:color w:val="C55A11" w:themeColor="accent2" w:themeShade="BF"/>
          <w:lang w:val="en-US"/>
        </w:rPr>
      </w:pPr>
    </w:p>
    <w:p w14:paraId="0070B9EF">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 xml:space="preserve">    return success(this).feedback("csrf-review.success").build();</w:t>
      </w:r>
    </w:p>
    <w:p w14:paraId="6502C6C0">
      <w:pPr>
        <w:numPr>
          <w:ilvl w:val="0"/>
          <w:numId w:val="0"/>
        </w:numPr>
        <w:ind w:left="420" w:leftChars="0" w:firstLine="420" w:firstLineChars="0"/>
        <w:rPr>
          <w:rFonts w:hint="default"/>
          <w:b w:val="0"/>
          <w:bCs/>
          <w:color w:val="C55A11" w:themeColor="accent2" w:themeShade="BF"/>
          <w:lang w:val="en-US"/>
        </w:rPr>
      </w:pPr>
      <w:r>
        <w:rPr>
          <w:rFonts w:hint="default"/>
          <w:b w:val="0"/>
          <w:bCs/>
          <w:color w:val="C55A11" w:themeColor="accent2" w:themeShade="BF"/>
          <w:lang w:val="en-US"/>
        </w:rPr>
        <w:t>}</w:t>
      </w:r>
    </w:p>
    <w:p w14:paraId="62D99BF9">
      <w:pPr>
        <w:numPr>
          <w:ilvl w:val="0"/>
          <w:numId w:val="0"/>
        </w:numPr>
        <w:ind w:left="420" w:leftChars="0" w:firstLine="420" w:firstLineChars="0"/>
        <w:rPr>
          <w:rFonts w:hint="default"/>
          <w:b w:val="0"/>
          <w:bCs/>
          <w:color w:val="C55A11" w:themeColor="accent2" w:themeShade="BF"/>
          <w:lang w:val="en-US"/>
        </w:rPr>
      </w:pPr>
    </w:p>
    <w:p w14:paraId="7CCEF338">
      <w:pPr>
        <w:numPr>
          <w:ilvl w:val="0"/>
          <w:numId w:val="18"/>
        </w:numPr>
        <w:ind w:left="420" w:leftChars="0" w:hanging="420" w:firstLineChars="0"/>
        <w:rPr>
          <w:rFonts w:hint="default"/>
          <w:b w:val="0"/>
          <w:bCs/>
          <w:i/>
          <w:iCs/>
          <w:color w:val="auto"/>
          <w:lang w:val="en-US"/>
        </w:rPr>
      </w:pPr>
      <w:r>
        <w:rPr>
          <w:rFonts w:hint="default"/>
          <w:b w:val="0"/>
          <w:bCs/>
          <w:i/>
          <w:iCs/>
          <w:color w:val="auto"/>
          <w:lang w:val="en-US"/>
        </w:rPr>
        <w:t>Cách client gửi CSRF Token</w:t>
      </w:r>
    </w:p>
    <w:p w14:paraId="00C784C2">
      <w:pPr>
        <w:numPr>
          <w:ilvl w:val="0"/>
          <w:numId w:val="0"/>
        </w:numPr>
        <w:ind w:left="420" w:leftChars="0" w:firstLine="420" w:firstLineChars="0"/>
        <w:rPr>
          <w:rFonts w:hint="default"/>
          <w:b w:val="0"/>
          <w:bCs/>
          <w:i w:val="0"/>
          <w:iCs w:val="0"/>
          <w:color w:val="auto"/>
          <w:lang w:val="en-US"/>
        </w:rPr>
      </w:pPr>
      <w:r>
        <w:rPr>
          <w:rFonts w:hint="default"/>
          <w:b w:val="0"/>
          <w:bCs/>
          <w:i w:val="0"/>
          <w:iCs w:val="0"/>
          <w:color w:val="auto"/>
          <w:lang w:val="en-US"/>
        </w:rPr>
        <w:t>Lấy CSRF Token trước khi gửi yêu cầu:</w:t>
      </w:r>
    </w:p>
    <w:p w14:paraId="4F65FA5C">
      <w:pPr>
        <w:numPr>
          <w:ilvl w:val="0"/>
          <w:numId w:val="0"/>
        </w:numPr>
        <w:ind w:left="420" w:leftChars="0" w:firstLine="420" w:firstLineChars="0"/>
        <w:rPr>
          <w:rFonts w:hint="default"/>
          <w:b w:val="0"/>
          <w:bCs/>
          <w:i w:val="0"/>
          <w:iCs w:val="0"/>
          <w:color w:val="C55A11" w:themeColor="accent2" w:themeShade="BF"/>
          <w:lang w:val="en-US"/>
        </w:rPr>
      </w:pPr>
      <w:r>
        <w:rPr>
          <w:rFonts w:hint="default"/>
          <w:b w:val="0"/>
          <w:bCs/>
          <w:i w:val="0"/>
          <w:iCs w:val="0"/>
          <w:color w:val="C55A11" w:themeColor="accent2" w:themeShade="BF"/>
          <w:lang w:val="en-US"/>
        </w:rPr>
        <w:t>fetch('/csrf/get-token')</w:t>
      </w:r>
    </w:p>
    <w:p w14:paraId="40BD7995">
      <w:pPr>
        <w:numPr>
          <w:ilvl w:val="0"/>
          <w:numId w:val="0"/>
        </w:numPr>
        <w:ind w:left="420" w:leftChars="0" w:firstLine="420" w:firstLineChars="0"/>
        <w:rPr>
          <w:rFonts w:hint="default"/>
          <w:b w:val="0"/>
          <w:bCs/>
          <w:i w:val="0"/>
          <w:iCs w:val="0"/>
          <w:color w:val="C55A11" w:themeColor="accent2" w:themeShade="BF"/>
          <w:lang w:val="en-US"/>
        </w:rPr>
      </w:pPr>
      <w:r>
        <w:rPr>
          <w:rFonts w:hint="default"/>
          <w:b w:val="0"/>
          <w:bCs/>
          <w:i w:val="0"/>
          <w:iCs w:val="0"/>
          <w:color w:val="C55A11" w:themeColor="accent2" w:themeShade="BF"/>
          <w:lang w:val="en-US"/>
        </w:rPr>
        <w:t xml:space="preserve">    .then(response =&gt; response.json())</w:t>
      </w:r>
    </w:p>
    <w:p w14:paraId="73311516">
      <w:pPr>
        <w:numPr>
          <w:ilvl w:val="0"/>
          <w:numId w:val="0"/>
        </w:numPr>
        <w:ind w:left="420" w:leftChars="0" w:firstLine="420" w:firstLineChars="0"/>
        <w:rPr>
          <w:rFonts w:hint="default"/>
          <w:b w:val="0"/>
          <w:bCs/>
          <w:i w:val="0"/>
          <w:iCs w:val="0"/>
          <w:color w:val="C55A11" w:themeColor="accent2" w:themeShade="BF"/>
          <w:lang w:val="en-US"/>
        </w:rPr>
      </w:pPr>
      <w:r>
        <w:rPr>
          <w:rFonts w:hint="default"/>
          <w:b w:val="0"/>
          <w:bCs/>
          <w:i w:val="0"/>
          <w:iCs w:val="0"/>
          <w:color w:val="C55A11" w:themeColor="accent2" w:themeShade="BF"/>
          <w:lang w:val="en-US"/>
        </w:rPr>
        <w:t xml:space="preserve">    .then(data =&gt; {</w:t>
      </w:r>
    </w:p>
    <w:p w14:paraId="1A283487">
      <w:pPr>
        <w:numPr>
          <w:ilvl w:val="0"/>
          <w:numId w:val="0"/>
        </w:numPr>
        <w:ind w:left="420" w:leftChars="0" w:firstLine="420" w:firstLineChars="0"/>
        <w:rPr>
          <w:rFonts w:hint="default"/>
          <w:b w:val="0"/>
          <w:bCs/>
          <w:i w:val="0"/>
          <w:iCs w:val="0"/>
          <w:color w:val="C55A11" w:themeColor="accent2" w:themeShade="BF"/>
          <w:lang w:val="en-US"/>
        </w:rPr>
      </w:pPr>
      <w:r>
        <w:rPr>
          <w:rFonts w:hint="default"/>
          <w:b w:val="0"/>
          <w:bCs/>
          <w:i w:val="0"/>
          <w:iCs w:val="0"/>
          <w:color w:val="C55A11" w:themeColor="accent2" w:themeShade="BF"/>
          <w:lang w:val="en-US"/>
        </w:rPr>
        <w:t xml:space="preserve">        const csrfToken = data.csrfToken;</w:t>
      </w:r>
    </w:p>
    <w:p w14:paraId="49EAE36C">
      <w:pPr>
        <w:numPr>
          <w:ilvl w:val="0"/>
          <w:numId w:val="0"/>
        </w:numPr>
        <w:ind w:left="420" w:leftChars="0" w:firstLine="420" w:firstLineChars="0"/>
        <w:rPr>
          <w:rFonts w:hint="default"/>
          <w:b w:val="0"/>
          <w:bCs/>
          <w:i w:val="0"/>
          <w:iCs w:val="0"/>
          <w:color w:val="C55A11" w:themeColor="accent2" w:themeShade="BF"/>
          <w:lang w:val="en-US"/>
        </w:rPr>
      </w:pPr>
      <w:r>
        <w:rPr>
          <w:rFonts w:hint="default"/>
          <w:b w:val="0"/>
          <w:bCs/>
          <w:i w:val="0"/>
          <w:iCs w:val="0"/>
          <w:color w:val="C55A11" w:themeColor="accent2" w:themeShade="BF"/>
          <w:lang w:val="en-US"/>
        </w:rPr>
        <w:t xml:space="preserve">        sendReview(csrfToken);</w:t>
      </w:r>
    </w:p>
    <w:p w14:paraId="52D65CA6">
      <w:pPr>
        <w:numPr>
          <w:ilvl w:val="0"/>
          <w:numId w:val="0"/>
        </w:numPr>
        <w:ind w:left="420" w:leftChars="0" w:firstLine="420" w:firstLineChars="0"/>
        <w:rPr>
          <w:rFonts w:hint="default"/>
          <w:b w:val="0"/>
          <w:bCs/>
          <w:i w:val="0"/>
          <w:iCs w:val="0"/>
          <w:color w:val="C55A11" w:themeColor="accent2" w:themeShade="BF"/>
          <w:lang w:val="en-US"/>
        </w:rPr>
      </w:pPr>
      <w:r>
        <w:rPr>
          <w:rFonts w:hint="default"/>
          <w:b w:val="0"/>
          <w:bCs/>
          <w:i w:val="0"/>
          <w:iCs w:val="0"/>
          <w:color w:val="C55A11" w:themeColor="accent2" w:themeShade="BF"/>
          <w:lang w:val="en-US"/>
        </w:rPr>
        <w:t xml:space="preserve">    });</w:t>
      </w:r>
    </w:p>
    <w:p w14:paraId="3FA640BA">
      <w:pPr>
        <w:numPr>
          <w:ilvl w:val="0"/>
          <w:numId w:val="0"/>
        </w:numPr>
        <w:ind w:left="420" w:leftChars="0" w:firstLine="420" w:firstLineChars="0"/>
        <w:rPr>
          <w:rFonts w:hint="default"/>
          <w:b w:val="0"/>
          <w:bCs/>
          <w:i w:val="0"/>
          <w:iCs w:val="0"/>
          <w:color w:val="C55A11" w:themeColor="accent2" w:themeShade="BF"/>
          <w:lang w:val="en-US"/>
        </w:rPr>
      </w:pPr>
    </w:p>
    <w:p w14:paraId="1E61E480">
      <w:pPr>
        <w:numPr>
          <w:ilvl w:val="0"/>
          <w:numId w:val="0"/>
        </w:numPr>
        <w:ind w:left="420" w:leftChars="0" w:firstLine="420" w:firstLineChars="0"/>
        <w:rPr>
          <w:rFonts w:hint="default"/>
          <w:b w:val="0"/>
          <w:bCs/>
          <w:i w:val="0"/>
          <w:iCs w:val="0"/>
          <w:color w:val="C55A11" w:themeColor="accent2" w:themeShade="BF"/>
          <w:lang w:val="en-US"/>
        </w:rPr>
      </w:pPr>
      <w:r>
        <w:rPr>
          <w:rFonts w:hint="default"/>
          <w:b w:val="0"/>
          <w:bCs/>
          <w:i w:val="0"/>
          <w:iCs w:val="0"/>
          <w:color w:val="C55A11" w:themeColor="accent2" w:themeShade="BF"/>
          <w:lang w:val="en-US"/>
        </w:rPr>
        <w:t>function sendReview(csrfToken) {</w:t>
      </w:r>
    </w:p>
    <w:p w14:paraId="4EA1E89E">
      <w:pPr>
        <w:numPr>
          <w:ilvl w:val="0"/>
          <w:numId w:val="0"/>
        </w:numPr>
        <w:ind w:left="420" w:leftChars="0" w:firstLine="420" w:firstLineChars="0"/>
        <w:rPr>
          <w:rFonts w:hint="default"/>
          <w:b w:val="0"/>
          <w:bCs/>
          <w:i w:val="0"/>
          <w:iCs w:val="0"/>
          <w:color w:val="C55A11" w:themeColor="accent2" w:themeShade="BF"/>
          <w:lang w:val="en-US"/>
        </w:rPr>
      </w:pPr>
      <w:r>
        <w:rPr>
          <w:rFonts w:hint="default"/>
          <w:b w:val="0"/>
          <w:bCs/>
          <w:i w:val="0"/>
          <w:iCs w:val="0"/>
          <w:color w:val="C55A11" w:themeColor="accent2" w:themeShade="BF"/>
          <w:lang w:val="en-US"/>
        </w:rPr>
        <w:t xml:space="preserve">    fetch('/csrf/review', {</w:t>
      </w:r>
    </w:p>
    <w:p w14:paraId="00F23A95">
      <w:pPr>
        <w:numPr>
          <w:ilvl w:val="0"/>
          <w:numId w:val="0"/>
        </w:numPr>
        <w:ind w:left="420" w:leftChars="0" w:firstLine="420" w:firstLineChars="0"/>
        <w:rPr>
          <w:rFonts w:hint="default"/>
          <w:b w:val="0"/>
          <w:bCs/>
          <w:i w:val="0"/>
          <w:iCs w:val="0"/>
          <w:color w:val="C55A11" w:themeColor="accent2" w:themeShade="BF"/>
          <w:lang w:val="en-US"/>
        </w:rPr>
      </w:pPr>
      <w:r>
        <w:rPr>
          <w:rFonts w:hint="default"/>
          <w:b w:val="0"/>
          <w:bCs/>
          <w:i w:val="0"/>
          <w:iCs w:val="0"/>
          <w:color w:val="C55A11" w:themeColor="accent2" w:themeShade="BF"/>
          <w:lang w:val="en-US"/>
        </w:rPr>
        <w:t xml:space="preserve">        method: 'POST',</w:t>
      </w:r>
    </w:p>
    <w:p w14:paraId="0BFCF5C5">
      <w:pPr>
        <w:numPr>
          <w:ilvl w:val="0"/>
          <w:numId w:val="0"/>
        </w:numPr>
        <w:ind w:left="420" w:leftChars="0" w:firstLine="420" w:firstLineChars="0"/>
        <w:rPr>
          <w:rFonts w:hint="default"/>
          <w:b w:val="0"/>
          <w:bCs/>
          <w:i w:val="0"/>
          <w:iCs w:val="0"/>
          <w:color w:val="C55A11" w:themeColor="accent2" w:themeShade="BF"/>
          <w:lang w:val="en-US"/>
        </w:rPr>
      </w:pPr>
      <w:r>
        <w:rPr>
          <w:rFonts w:hint="default"/>
          <w:b w:val="0"/>
          <w:bCs/>
          <w:i w:val="0"/>
          <w:iCs w:val="0"/>
          <w:color w:val="C55A11" w:themeColor="accent2" w:themeShade="BF"/>
          <w:lang w:val="en-US"/>
        </w:rPr>
        <w:t xml:space="preserve">        headers: {</w:t>
      </w:r>
    </w:p>
    <w:p w14:paraId="6BC77689">
      <w:pPr>
        <w:numPr>
          <w:ilvl w:val="0"/>
          <w:numId w:val="0"/>
        </w:numPr>
        <w:ind w:left="420" w:leftChars="0" w:firstLine="420" w:firstLineChars="0"/>
        <w:rPr>
          <w:rFonts w:hint="default"/>
          <w:b w:val="0"/>
          <w:bCs/>
          <w:i w:val="0"/>
          <w:iCs w:val="0"/>
          <w:color w:val="C55A11" w:themeColor="accent2" w:themeShade="BF"/>
          <w:lang w:val="en-US"/>
        </w:rPr>
      </w:pPr>
      <w:r>
        <w:rPr>
          <w:rFonts w:hint="default"/>
          <w:b w:val="0"/>
          <w:bCs/>
          <w:i w:val="0"/>
          <w:iCs w:val="0"/>
          <w:color w:val="C55A11" w:themeColor="accent2" w:themeShade="BF"/>
          <w:lang w:val="en-US"/>
        </w:rPr>
        <w:t xml:space="preserve">            'Content-Type': 'application/json'</w:t>
      </w:r>
    </w:p>
    <w:p w14:paraId="44A7AD84">
      <w:pPr>
        <w:numPr>
          <w:ilvl w:val="0"/>
          <w:numId w:val="0"/>
        </w:numPr>
        <w:ind w:left="420" w:leftChars="0" w:firstLine="420" w:firstLineChars="0"/>
        <w:rPr>
          <w:rFonts w:hint="default"/>
          <w:b w:val="0"/>
          <w:bCs/>
          <w:i w:val="0"/>
          <w:iCs w:val="0"/>
          <w:color w:val="C55A11" w:themeColor="accent2" w:themeShade="BF"/>
          <w:lang w:val="en-US"/>
        </w:rPr>
      </w:pPr>
      <w:r>
        <w:rPr>
          <w:rFonts w:hint="default"/>
          <w:b w:val="0"/>
          <w:bCs/>
          <w:i w:val="0"/>
          <w:iCs w:val="0"/>
          <w:color w:val="C55A11" w:themeColor="accent2" w:themeShade="BF"/>
          <w:lang w:val="en-US"/>
        </w:rPr>
        <w:t xml:space="preserve">        },</w:t>
      </w:r>
    </w:p>
    <w:p w14:paraId="0C0D0C72">
      <w:pPr>
        <w:numPr>
          <w:ilvl w:val="0"/>
          <w:numId w:val="0"/>
        </w:numPr>
        <w:ind w:left="420" w:leftChars="0" w:firstLine="420" w:firstLineChars="0"/>
        <w:rPr>
          <w:rFonts w:hint="default"/>
          <w:b w:val="0"/>
          <w:bCs/>
          <w:i w:val="0"/>
          <w:iCs w:val="0"/>
          <w:color w:val="C55A11" w:themeColor="accent2" w:themeShade="BF"/>
          <w:lang w:val="en-US"/>
        </w:rPr>
      </w:pPr>
      <w:r>
        <w:rPr>
          <w:rFonts w:hint="default"/>
          <w:b w:val="0"/>
          <w:bCs/>
          <w:i w:val="0"/>
          <w:iCs w:val="0"/>
          <w:color w:val="C55A11" w:themeColor="accent2" w:themeShade="BF"/>
          <w:lang w:val="en-US"/>
        </w:rPr>
        <w:t xml:space="preserve">        body: JSON.stringify({</w:t>
      </w:r>
    </w:p>
    <w:p w14:paraId="09CA1834">
      <w:pPr>
        <w:numPr>
          <w:ilvl w:val="0"/>
          <w:numId w:val="0"/>
        </w:numPr>
        <w:ind w:left="420" w:leftChars="0" w:firstLine="420" w:firstLineChars="0"/>
        <w:rPr>
          <w:rFonts w:hint="default"/>
          <w:b w:val="0"/>
          <w:bCs/>
          <w:i w:val="0"/>
          <w:iCs w:val="0"/>
          <w:color w:val="C55A11" w:themeColor="accent2" w:themeShade="BF"/>
          <w:lang w:val="en-US"/>
        </w:rPr>
      </w:pPr>
      <w:r>
        <w:rPr>
          <w:rFonts w:hint="default"/>
          <w:b w:val="0"/>
          <w:bCs/>
          <w:i w:val="0"/>
          <w:iCs w:val="0"/>
          <w:color w:val="C55A11" w:themeColor="accent2" w:themeShade="BF"/>
          <w:lang w:val="en-US"/>
        </w:rPr>
        <w:t xml:space="preserve">            reviewText: "This is a secure review",</w:t>
      </w:r>
    </w:p>
    <w:p w14:paraId="26A7F61F">
      <w:pPr>
        <w:numPr>
          <w:ilvl w:val="0"/>
          <w:numId w:val="0"/>
        </w:numPr>
        <w:ind w:left="420" w:leftChars="0" w:firstLine="420" w:firstLineChars="0"/>
        <w:rPr>
          <w:rFonts w:hint="default"/>
          <w:b w:val="0"/>
          <w:bCs/>
          <w:i w:val="0"/>
          <w:iCs w:val="0"/>
          <w:color w:val="C55A11" w:themeColor="accent2" w:themeShade="BF"/>
          <w:lang w:val="en-US"/>
        </w:rPr>
      </w:pPr>
      <w:r>
        <w:rPr>
          <w:rFonts w:hint="default"/>
          <w:b w:val="0"/>
          <w:bCs/>
          <w:i w:val="0"/>
          <w:iCs w:val="0"/>
          <w:color w:val="C55A11" w:themeColor="accent2" w:themeShade="BF"/>
          <w:lang w:val="en-US"/>
        </w:rPr>
        <w:t xml:space="preserve">            stars: 5,</w:t>
      </w:r>
    </w:p>
    <w:p w14:paraId="032A6DBF">
      <w:pPr>
        <w:numPr>
          <w:ilvl w:val="0"/>
          <w:numId w:val="0"/>
        </w:numPr>
        <w:ind w:left="420" w:leftChars="0" w:firstLine="420" w:firstLineChars="0"/>
        <w:rPr>
          <w:rFonts w:hint="default"/>
          <w:b w:val="0"/>
          <w:bCs/>
          <w:i w:val="0"/>
          <w:iCs w:val="0"/>
          <w:color w:val="C55A11" w:themeColor="accent2" w:themeShade="BF"/>
          <w:lang w:val="en-US"/>
        </w:rPr>
      </w:pPr>
      <w:r>
        <w:rPr>
          <w:rFonts w:hint="default"/>
          <w:b w:val="0"/>
          <w:bCs/>
          <w:i w:val="0"/>
          <w:iCs w:val="0"/>
          <w:color w:val="C55A11" w:themeColor="accent2" w:themeShade="BF"/>
          <w:lang w:val="en-US"/>
        </w:rPr>
        <w:t xml:space="preserve">            csrfToken: csrfToken // Đính kèm CSRF Token</w:t>
      </w:r>
    </w:p>
    <w:p w14:paraId="28995E6C">
      <w:pPr>
        <w:numPr>
          <w:ilvl w:val="0"/>
          <w:numId w:val="0"/>
        </w:numPr>
        <w:ind w:left="420" w:leftChars="0" w:firstLine="420" w:firstLineChars="0"/>
        <w:rPr>
          <w:rFonts w:hint="default"/>
          <w:b w:val="0"/>
          <w:bCs/>
          <w:i w:val="0"/>
          <w:iCs w:val="0"/>
          <w:color w:val="C55A11" w:themeColor="accent2" w:themeShade="BF"/>
          <w:lang w:val="en-US"/>
        </w:rPr>
      </w:pPr>
      <w:r>
        <w:rPr>
          <w:rFonts w:hint="default"/>
          <w:b w:val="0"/>
          <w:bCs/>
          <w:i w:val="0"/>
          <w:iCs w:val="0"/>
          <w:color w:val="C55A11" w:themeColor="accent2" w:themeShade="BF"/>
          <w:lang w:val="en-US"/>
        </w:rPr>
        <w:t xml:space="preserve">        })</w:t>
      </w:r>
    </w:p>
    <w:p w14:paraId="2BD4F9DE">
      <w:pPr>
        <w:numPr>
          <w:ilvl w:val="0"/>
          <w:numId w:val="0"/>
        </w:numPr>
        <w:ind w:left="420" w:leftChars="0" w:firstLine="420" w:firstLineChars="0"/>
        <w:rPr>
          <w:rFonts w:hint="default"/>
          <w:b w:val="0"/>
          <w:bCs/>
          <w:i w:val="0"/>
          <w:iCs w:val="0"/>
          <w:color w:val="C55A11" w:themeColor="accent2" w:themeShade="BF"/>
          <w:lang w:val="en-US"/>
        </w:rPr>
      </w:pPr>
      <w:r>
        <w:rPr>
          <w:rFonts w:hint="default"/>
          <w:b w:val="0"/>
          <w:bCs/>
          <w:i w:val="0"/>
          <w:iCs w:val="0"/>
          <w:color w:val="C55A11" w:themeColor="accent2" w:themeShade="BF"/>
          <w:lang w:val="en-US"/>
        </w:rPr>
        <w:t xml:space="preserve">    });</w:t>
      </w:r>
    </w:p>
    <w:p w14:paraId="4D3EC7DA">
      <w:pPr>
        <w:numPr>
          <w:ilvl w:val="0"/>
          <w:numId w:val="0"/>
        </w:numPr>
        <w:ind w:left="420" w:leftChars="0" w:firstLine="420" w:firstLineChars="0"/>
        <w:rPr>
          <w:rFonts w:hint="default"/>
          <w:b w:val="0"/>
          <w:bCs/>
          <w:i w:val="0"/>
          <w:iCs w:val="0"/>
          <w:color w:val="C55A11" w:themeColor="accent2" w:themeShade="BF"/>
          <w:lang w:val="en-US"/>
        </w:rPr>
      </w:pPr>
      <w:r>
        <w:rPr>
          <w:rFonts w:hint="default"/>
          <w:b w:val="0"/>
          <w:bCs/>
          <w:i w:val="0"/>
          <w:iCs w:val="0"/>
          <w:color w:val="C55A11" w:themeColor="accent2" w:themeShade="BF"/>
          <w:lang w:val="en-US"/>
        </w:rPr>
        <w:t>}</w:t>
      </w:r>
    </w:p>
    <w:p w14:paraId="2DE3FB56">
      <w:pPr>
        <w:numPr>
          <w:ilvl w:val="0"/>
          <w:numId w:val="0"/>
        </w:numPr>
        <w:rPr>
          <w:rFonts w:hint="default"/>
          <w:b w:val="0"/>
          <w:bCs/>
          <w:i w:val="0"/>
          <w:iCs w:val="0"/>
          <w:color w:val="C55A11" w:themeColor="accent2" w:themeShade="BF"/>
          <w:lang w:val="en-US"/>
        </w:rPr>
      </w:pPr>
    </w:p>
    <w:p w14:paraId="349EB9B6">
      <w:pPr>
        <w:numPr>
          <w:ilvl w:val="0"/>
          <w:numId w:val="0"/>
        </w:numPr>
        <w:rPr>
          <w:rFonts w:hint="default"/>
          <w:b w:val="0"/>
          <w:bCs/>
          <w:i w:val="0"/>
          <w:iCs w:val="0"/>
          <w:color w:val="C55A11" w:themeColor="accent2" w:themeShade="BF"/>
          <w:lang w:val="en-US"/>
        </w:rPr>
      </w:pPr>
    </w:p>
    <w:p w14:paraId="3414C4AB">
      <w:pPr>
        <w:numPr>
          <w:ilvl w:val="0"/>
          <w:numId w:val="0"/>
        </w:numPr>
        <w:rPr>
          <w:rFonts w:hint="default"/>
          <w:b/>
          <w:bCs w:val="0"/>
          <w:i w:val="0"/>
          <w:iCs w:val="0"/>
          <w:color w:val="auto"/>
          <w:lang w:val="en-US"/>
        </w:rPr>
      </w:pPr>
      <w:r>
        <w:rPr>
          <w:rFonts w:hint="default"/>
          <w:b/>
          <w:bCs w:val="0"/>
          <w:i w:val="0"/>
          <w:iCs w:val="0"/>
          <w:color w:val="auto"/>
          <w:lang w:val="en-US"/>
        </w:rPr>
        <w:t>1. Hacker làm sao biết form gửi comment có những gì?</w:t>
      </w:r>
    </w:p>
    <w:p w14:paraId="1DA00A9A">
      <w:pPr>
        <w:numPr>
          <w:ilvl w:val="0"/>
          <w:numId w:val="0"/>
        </w:numPr>
        <w:rPr>
          <w:rFonts w:hint="default"/>
          <w:b w:val="0"/>
          <w:bCs/>
          <w:i w:val="0"/>
          <w:iCs w:val="0"/>
          <w:color w:val="auto"/>
          <w:lang w:val="en-US"/>
        </w:rPr>
      </w:pPr>
      <w:r>
        <w:rPr>
          <w:rFonts w:hint="default"/>
          <w:b w:val="0"/>
          <w:bCs/>
          <w:i w:val="0"/>
          <w:iCs w:val="0"/>
          <w:color w:val="auto"/>
          <w:lang w:val="en-US"/>
        </w:rPr>
        <w:t>Vì form được render trực tiếp trong HTML (frontend), nên hacker chỉ cần mở DevTools &gt; tab Elements/Network là thấy cấu trúc form, endpoint, input fields.</w:t>
      </w:r>
    </w:p>
    <w:p w14:paraId="2A099A05">
      <w:pPr>
        <w:numPr>
          <w:ilvl w:val="0"/>
          <w:numId w:val="0"/>
        </w:numPr>
        <w:rPr>
          <w:rFonts w:hint="default"/>
          <w:b w:val="0"/>
          <w:bCs/>
          <w:i w:val="0"/>
          <w:iCs w:val="0"/>
          <w:color w:val="auto"/>
          <w:lang w:val="en-US"/>
        </w:rPr>
      </w:pPr>
      <w:r>
        <w:rPr>
          <w:rFonts w:hint="default"/>
          <w:b w:val="0"/>
          <w:bCs/>
          <w:i w:val="0"/>
          <w:iCs w:val="0"/>
          <w:color w:val="auto"/>
          <w:lang w:val="en-US"/>
        </w:rPr>
        <w:t>Ngoài ra, hacker còn có thể dùng công cụ như Burp Suite/ZAP để bắt gói tin khi user thật gửi review và sao chép lại.</w:t>
      </w:r>
    </w:p>
    <w:p w14:paraId="02EC6961">
      <w:pPr>
        <w:numPr>
          <w:ilvl w:val="0"/>
          <w:numId w:val="0"/>
        </w:numPr>
        <w:rPr>
          <w:rFonts w:hint="default"/>
          <w:b w:val="0"/>
          <w:bCs/>
          <w:i w:val="0"/>
          <w:iCs w:val="0"/>
          <w:color w:val="auto"/>
          <w:lang w:val="en-US"/>
        </w:rPr>
      </w:pPr>
    </w:p>
    <w:p w14:paraId="4E6F1092">
      <w:pPr>
        <w:numPr>
          <w:ilvl w:val="0"/>
          <w:numId w:val="0"/>
        </w:numPr>
        <w:rPr>
          <w:rFonts w:hint="default"/>
          <w:b/>
          <w:bCs w:val="0"/>
          <w:i w:val="0"/>
          <w:iCs w:val="0"/>
          <w:color w:val="auto"/>
          <w:lang w:val="en-US"/>
        </w:rPr>
      </w:pPr>
      <w:r>
        <w:rPr>
          <w:rFonts w:hint="default"/>
          <w:b/>
          <w:bCs w:val="0"/>
          <w:i w:val="0"/>
          <w:iCs w:val="0"/>
          <w:color w:val="auto"/>
          <w:lang w:val="en-US"/>
        </w:rPr>
        <w:t xml:space="preserve">2. </w:t>
      </w:r>
      <w:r>
        <w:rPr>
          <w:rFonts w:hint="default"/>
          <w:b/>
          <w:bCs w:val="0"/>
          <w:i w:val="0"/>
          <w:iCs w:val="0"/>
          <w:color w:val="auto"/>
          <w:lang w:val="en-US"/>
        </w:rPr>
        <w:t>Nếu không có source code, h</w:t>
      </w:r>
      <w:r>
        <w:rPr>
          <w:rFonts w:hint="default"/>
          <w:b/>
          <w:bCs w:val="0"/>
          <w:i w:val="0"/>
          <w:iCs w:val="0"/>
          <w:color w:val="auto"/>
          <w:lang w:val="en-US"/>
        </w:rPr>
        <w:t>acker tạo form từ đâu, bắt thông tin bằng gì?</w:t>
      </w:r>
    </w:p>
    <w:p w14:paraId="54645D19">
      <w:pPr>
        <w:numPr>
          <w:ilvl w:val="0"/>
          <w:numId w:val="0"/>
        </w:numPr>
        <w:rPr>
          <w:rFonts w:hint="default"/>
          <w:b w:val="0"/>
          <w:bCs/>
          <w:i w:val="0"/>
          <w:iCs w:val="0"/>
          <w:color w:val="auto"/>
          <w:lang w:val="en-US"/>
        </w:rPr>
      </w:pPr>
      <w:r>
        <w:rPr>
          <w:rFonts w:hint="default"/>
          <w:b w:val="0"/>
          <w:bCs/>
          <w:i w:val="0"/>
          <w:iCs w:val="0"/>
          <w:color w:val="auto"/>
          <w:lang w:val="en-US"/>
        </w:rPr>
        <w:t>✔ Bổ sung tình huống HTTPS/ẩn nội dung:</w:t>
      </w:r>
    </w:p>
    <w:p w14:paraId="403B7EF1">
      <w:pPr>
        <w:numPr>
          <w:ilvl w:val="0"/>
          <w:numId w:val="0"/>
        </w:numPr>
        <w:rPr>
          <w:rFonts w:hint="default"/>
          <w:b w:val="0"/>
          <w:bCs/>
          <w:i w:val="0"/>
          <w:iCs w:val="0"/>
          <w:color w:val="auto"/>
          <w:lang w:val="en-US"/>
        </w:rPr>
      </w:pPr>
      <w:r>
        <w:rPr>
          <w:rFonts w:hint="default"/>
          <w:b w:val="0"/>
          <w:bCs/>
          <w:i w:val="0"/>
          <w:iCs w:val="0"/>
          <w:color w:val="auto"/>
          <w:lang w:val="en-US"/>
        </w:rPr>
        <w:t>Nếu website chạy HTTPS, và thông tin không để trong HTML (VD: sinh động bằng JavaScript), hacker vẫn có thể bắt request bằng: cách quan sát request gửi từ browser thật (DevTools &gt; Network tab &gt; chọn request POST review &gt; copy as cURL / Raw request).</w:t>
      </w:r>
    </w:p>
    <w:p w14:paraId="4676E7D2">
      <w:pPr>
        <w:numPr>
          <w:ilvl w:val="0"/>
          <w:numId w:val="0"/>
        </w:numPr>
        <w:rPr>
          <w:rFonts w:hint="default"/>
          <w:b w:val="0"/>
          <w:bCs/>
          <w:i w:val="0"/>
          <w:iCs w:val="0"/>
          <w:color w:val="auto"/>
          <w:lang w:val="en-US"/>
        </w:rPr>
      </w:pPr>
    </w:p>
    <w:p w14:paraId="2B5629F4">
      <w:pPr>
        <w:numPr>
          <w:ilvl w:val="0"/>
          <w:numId w:val="0"/>
        </w:numPr>
        <w:rPr>
          <w:rFonts w:hint="default"/>
          <w:b w:val="0"/>
          <w:bCs/>
          <w:i w:val="0"/>
          <w:iCs w:val="0"/>
          <w:color w:val="auto"/>
          <w:lang w:val="en-US"/>
        </w:rPr>
      </w:pPr>
      <w:r>
        <w:rPr>
          <w:rFonts w:hint="default"/>
          <w:b w:val="0"/>
          <w:bCs/>
          <w:i w:val="0"/>
          <w:iCs w:val="0"/>
          <w:color w:val="auto"/>
          <w:lang w:val="en-US"/>
        </w:rPr>
        <w:t>→ Dù frontend cố ẩn, hacker vẫn bắt được nếu là người dùng thật (hoặc qua reverse engineering frontend code).</w:t>
      </w:r>
    </w:p>
    <w:p w14:paraId="519F8CC4">
      <w:pPr>
        <w:numPr>
          <w:ilvl w:val="0"/>
          <w:numId w:val="0"/>
        </w:numPr>
        <w:rPr>
          <w:rFonts w:hint="default"/>
          <w:b w:val="0"/>
          <w:bCs/>
          <w:i w:val="0"/>
          <w:iCs w:val="0"/>
          <w:color w:val="auto"/>
          <w:lang w:val="en-US"/>
        </w:rPr>
      </w:pPr>
    </w:p>
    <w:p w14:paraId="7A1BC191">
      <w:pPr>
        <w:numPr>
          <w:ilvl w:val="0"/>
          <w:numId w:val="18"/>
        </w:numPr>
        <w:ind w:left="420" w:leftChars="0" w:hanging="420" w:firstLineChars="0"/>
        <w:rPr>
          <w:rFonts w:hint="default"/>
          <w:b w:val="0"/>
          <w:bCs/>
          <w:i w:val="0"/>
          <w:iCs w:val="0"/>
          <w:color w:val="auto"/>
          <w:lang w:val="en-US"/>
        </w:rPr>
      </w:pPr>
      <w:r>
        <w:rPr>
          <w:rFonts w:hint="default"/>
          <w:b w:val="0"/>
          <w:bCs/>
          <w:i w:val="0"/>
          <w:iCs w:val="0"/>
          <w:color w:val="auto"/>
          <w:lang w:val="en-US"/>
        </w:rPr>
        <w:t>Nhìn được URL, method, params.</w:t>
      </w:r>
    </w:p>
    <w:p w14:paraId="23CF56C1">
      <w:pPr>
        <w:numPr>
          <w:ilvl w:val="0"/>
          <w:numId w:val="18"/>
        </w:numPr>
        <w:ind w:left="420" w:leftChars="0" w:hanging="420" w:firstLineChars="0"/>
        <w:rPr>
          <w:rFonts w:hint="default"/>
          <w:b w:val="0"/>
          <w:bCs/>
          <w:i w:val="0"/>
          <w:iCs w:val="0"/>
          <w:color w:val="auto"/>
          <w:lang w:val="en-US"/>
        </w:rPr>
      </w:pPr>
      <w:r>
        <w:rPr>
          <w:rFonts w:hint="default"/>
          <w:b w:val="0"/>
          <w:bCs/>
          <w:i w:val="0"/>
          <w:iCs w:val="0"/>
          <w:color w:val="auto"/>
          <w:lang w:val="en-US"/>
        </w:rPr>
        <w:t>Xem cookie đang dùng.</w:t>
      </w:r>
    </w:p>
    <w:p w14:paraId="5129155B">
      <w:pPr>
        <w:numPr>
          <w:ilvl w:val="0"/>
          <w:numId w:val="18"/>
        </w:numPr>
        <w:ind w:left="420" w:leftChars="0" w:hanging="420" w:firstLineChars="0"/>
        <w:rPr>
          <w:rFonts w:hint="default"/>
          <w:b w:val="0"/>
          <w:bCs/>
          <w:i w:val="0"/>
          <w:iCs w:val="0"/>
          <w:color w:val="auto"/>
          <w:lang w:val="en-US"/>
        </w:rPr>
      </w:pPr>
      <w:r>
        <w:rPr>
          <w:rFonts w:hint="default"/>
          <w:b w:val="0"/>
          <w:bCs/>
          <w:i w:val="0"/>
          <w:iCs w:val="0"/>
          <w:color w:val="auto"/>
          <w:lang w:val="en-US"/>
        </w:rPr>
        <w:t>Tái tạo lại request giả mạo.</w:t>
      </w:r>
    </w:p>
    <w:p w14:paraId="7389E5CC">
      <w:pPr>
        <w:numPr>
          <w:ilvl w:val="0"/>
          <w:numId w:val="0"/>
        </w:numPr>
        <w:rPr>
          <w:rFonts w:hint="default"/>
          <w:b w:val="0"/>
          <w:bCs/>
          <w:i w:val="0"/>
          <w:iCs w:val="0"/>
          <w:color w:val="auto"/>
          <w:lang w:val="en-US"/>
        </w:rPr>
      </w:pPr>
      <w:r>
        <w:rPr>
          <w:rFonts w:hint="default"/>
          <w:b w:val="0"/>
          <w:bCs/>
          <w:i w:val="0"/>
          <w:iCs w:val="0"/>
          <w:color w:val="auto"/>
          <w:lang w:val="en-US"/>
        </w:rPr>
        <w:t>→ Đây là kiểu “black-box CSRF attack”, không cần biết code nhưng vẫn thành công.</w:t>
      </w:r>
    </w:p>
    <w:p w14:paraId="217E24A7">
      <w:pPr>
        <w:numPr>
          <w:ilvl w:val="0"/>
          <w:numId w:val="0"/>
        </w:numPr>
        <w:rPr>
          <w:rFonts w:hint="default"/>
          <w:b w:val="0"/>
          <w:bCs/>
          <w:i w:val="0"/>
          <w:iCs w:val="0"/>
          <w:color w:val="auto"/>
          <w:lang w:val="en-US"/>
        </w:rPr>
      </w:pPr>
    </w:p>
    <w:p w14:paraId="475C0D26">
      <w:pPr>
        <w:numPr>
          <w:ilvl w:val="0"/>
          <w:numId w:val="0"/>
        </w:numPr>
        <w:rPr>
          <w:rFonts w:hint="default"/>
          <w:b w:val="0"/>
          <w:bCs/>
          <w:i w:val="0"/>
          <w:iCs w:val="0"/>
          <w:color w:val="auto"/>
          <w:lang w:val="en-US"/>
        </w:rPr>
      </w:pPr>
    </w:p>
    <w:p w14:paraId="3E66A249">
      <w:pPr>
        <w:numPr>
          <w:ilvl w:val="0"/>
          <w:numId w:val="0"/>
        </w:numPr>
        <w:rPr>
          <w:rFonts w:hint="default"/>
          <w:b/>
          <w:bCs w:val="0"/>
          <w:i w:val="0"/>
          <w:iCs w:val="0"/>
          <w:color w:val="auto"/>
          <w:lang w:val="en-US"/>
        </w:rPr>
      </w:pPr>
      <w:r>
        <w:rPr>
          <w:rFonts w:hint="default"/>
          <w:b/>
          <w:bCs w:val="0"/>
          <w:i w:val="0"/>
          <w:iCs w:val="0"/>
          <w:color w:val="auto"/>
          <w:lang w:val="en-US"/>
        </w:rPr>
        <w:t>3. Hacker tấn công WebGoat bằng cách nào?</w:t>
      </w:r>
    </w:p>
    <w:p w14:paraId="1B82702F">
      <w:pPr>
        <w:numPr>
          <w:ilvl w:val="0"/>
          <w:numId w:val="0"/>
        </w:numPr>
        <w:rPr>
          <w:rFonts w:hint="default"/>
          <w:b w:val="0"/>
          <w:bCs/>
          <w:i w:val="0"/>
          <w:iCs w:val="0"/>
          <w:color w:val="auto"/>
          <w:lang w:val="en-US"/>
        </w:rPr>
      </w:pPr>
      <w:r>
        <w:rPr>
          <w:rFonts w:hint="default"/>
          <w:b w:val="0"/>
          <w:bCs/>
          <w:i w:val="0"/>
          <w:iCs w:val="0"/>
          <w:color w:val="auto"/>
          <w:lang w:val="en-US"/>
        </w:rPr>
        <w:t>Hacker tấn công bằng cách dụ người dùng truy cập một trang web giả mẹo chứa form tấn công. Link đó có thể:</w:t>
      </w:r>
    </w:p>
    <w:p w14:paraId="66893BA7">
      <w:pPr>
        <w:numPr>
          <w:ilvl w:val="0"/>
          <w:numId w:val="18"/>
        </w:numPr>
        <w:ind w:left="420" w:leftChars="0" w:hanging="420" w:firstLineChars="0"/>
        <w:rPr>
          <w:rFonts w:hint="default"/>
          <w:b w:val="0"/>
          <w:bCs/>
          <w:i w:val="0"/>
          <w:iCs w:val="0"/>
          <w:color w:val="auto"/>
          <w:lang w:val="en-US"/>
        </w:rPr>
      </w:pPr>
      <w:r>
        <w:rPr>
          <w:rFonts w:hint="default"/>
          <w:b w:val="0"/>
          <w:bCs/>
          <w:i w:val="0"/>
          <w:iCs w:val="0"/>
          <w:color w:val="auto"/>
          <w:lang w:val="en-US"/>
        </w:rPr>
        <w:t>Đặt trên cùng server như WebGoat (nếu chạy local).</w:t>
      </w:r>
    </w:p>
    <w:p w14:paraId="3FFD9A06">
      <w:pPr>
        <w:numPr>
          <w:ilvl w:val="0"/>
          <w:numId w:val="18"/>
        </w:numPr>
        <w:ind w:left="420" w:leftChars="0" w:hanging="420" w:firstLineChars="0"/>
        <w:rPr>
          <w:rFonts w:hint="default"/>
          <w:b w:val="0"/>
          <w:bCs/>
          <w:i w:val="0"/>
          <w:iCs w:val="0"/>
          <w:color w:val="auto"/>
          <w:lang w:val="en-US"/>
        </w:rPr>
      </w:pPr>
      <w:r>
        <w:rPr>
          <w:rFonts w:hint="default"/>
          <w:b w:val="0"/>
          <w:bCs/>
          <w:i w:val="0"/>
          <w:iCs w:val="0"/>
          <w:color w:val="auto"/>
          <w:lang w:val="en-US"/>
        </w:rPr>
        <w:t>Gửi qua email, tin nhắn, mạng xã hội… (social engineering).</w:t>
      </w:r>
    </w:p>
    <w:p w14:paraId="303DCEC1">
      <w:pPr>
        <w:numPr>
          <w:ilvl w:val="0"/>
          <w:numId w:val="18"/>
        </w:numPr>
        <w:ind w:left="420" w:leftChars="0" w:hanging="420" w:firstLineChars="0"/>
        <w:rPr>
          <w:rFonts w:hint="default"/>
          <w:b w:val="0"/>
          <w:bCs/>
          <w:i w:val="0"/>
          <w:iCs w:val="0"/>
          <w:color w:val="auto"/>
          <w:lang w:val="en-US"/>
        </w:rPr>
      </w:pPr>
      <w:r>
        <w:rPr>
          <w:rFonts w:hint="default"/>
          <w:b w:val="0"/>
          <w:bCs/>
          <w:i w:val="0"/>
          <w:iCs w:val="0"/>
          <w:color w:val="auto"/>
          <w:lang w:val="en-US"/>
        </w:rPr>
        <w:t>Nhúng trong iframe trên trang khác.</w:t>
      </w:r>
    </w:p>
    <w:p w14:paraId="2FAB7E8E">
      <w:pPr>
        <w:numPr>
          <w:ilvl w:val="0"/>
          <w:numId w:val="0"/>
        </w:numPr>
        <w:rPr>
          <w:rFonts w:hint="default"/>
          <w:b w:val="0"/>
          <w:bCs/>
          <w:i w:val="0"/>
          <w:iCs w:val="0"/>
          <w:color w:val="auto"/>
          <w:lang w:val="en-US"/>
        </w:rPr>
      </w:pPr>
      <w:r>
        <w:rPr>
          <w:rFonts w:hint="default"/>
          <w:b w:val="0"/>
          <w:bCs/>
          <w:i w:val="0"/>
          <w:iCs w:val="0"/>
          <w:color w:val="auto"/>
          <w:lang w:val="en-US"/>
        </w:rPr>
        <w:t>Tuy nhiên, CSRF chỉ thành công nếu người dùng đã đăng nhập trước đó, và trình duyệt tự động gửi session cookie.</w:t>
      </w:r>
    </w:p>
    <w:p w14:paraId="30584481">
      <w:pPr>
        <w:numPr>
          <w:ilvl w:val="0"/>
          <w:numId w:val="0"/>
        </w:numPr>
        <w:rPr>
          <w:rFonts w:hint="default"/>
          <w:b w:val="0"/>
          <w:bCs/>
          <w:i w:val="0"/>
          <w:iCs w:val="0"/>
          <w:color w:val="auto"/>
          <w:lang w:val="en-US"/>
        </w:rPr>
      </w:pPr>
    </w:p>
    <w:p w14:paraId="790465AA">
      <w:pPr>
        <w:numPr>
          <w:ilvl w:val="0"/>
          <w:numId w:val="0"/>
        </w:numPr>
        <w:rPr>
          <w:rFonts w:hint="default"/>
          <w:b/>
          <w:bCs w:val="0"/>
          <w:i w:val="0"/>
          <w:iCs w:val="0"/>
          <w:color w:val="auto"/>
          <w:lang w:val="en-US"/>
        </w:rPr>
      </w:pPr>
      <w:r>
        <w:rPr>
          <w:rFonts w:hint="default"/>
          <w:b/>
          <w:bCs w:val="0"/>
          <w:i w:val="0"/>
          <w:iCs w:val="0"/>
          <w:color w:val="auto"/>
          <w:lang w:val="en-US"/>
        </w:rPr>
        <w:t>4. Làm sao phân biệt victim và hacker trong lab này?</w:t>
      </w:r>
    </w:p>
    <w:p w14:paraId="7D5BB0EF">
      <w:pPr>
        <w:numPr>
          <w:ilvl w:val="0"/>
          <w:numId w:val="0"/>
        </w:numPr>
        <w:rPr>
          <w:rFonts w:hint="default"/>
          <w:b w:val="0"/>
          <w:bCs/>
          <w:i w:val="0"/>
          <w:iCs w:val="0"/>
          <w:color w:val="auto"/>
          <w:lang w:val="en-US"/>
        </w:rPr>
      </w:pPr>
      <w:r>
        <w:rPr>
          <w:rFonts w:hint="default"/>
          <w:b w:val="0"/>
          <w:bCs/>
          <w:i w:val="0"/>
          <w:iCs w:val="0"/>
          <w:color w:val="auto"/>
          <w:lang w:val="en-US"/>
        </w:rPr>
        <w:t>Victim: người đang login vào WebGoat, nạn nhân có nhu cầu thực hiện các nhu cầu khác bên ngoài mà vô tình ấn vào trang web giả mà hacker chuẩn bị.</w:t>
      </w:r>
    </w:p>
    <w:p w14:paraId="1F582F3D">
      <w:pPr>
        <w:numPr>
          <w:ilvl w:val="0"/>
          <w:numId w:val="0"/>
        </w:numPr>
        <w:rPr>
          <w:rFonts w:hint="default"/>
          <w:b w:val="0"/>
          <w:bCs/>
          <w:i w:val="0"/>
          <w:iCs w:val="0"/>
          <w:color w:val="auto"/>
          <w:lang w:val="en-US"/>
        </w:rPr>
      </w:pPr>
    </w:p>
    <w:p w14:paraId="1EAF9E8D">
      <w:pPr>
        <w:numPr>
          <w:ilvl w:val="0"/>
          <w:numId w:val="0"/>
        </w:numPr>
        <w:rPr>
          <w:rFonts w:hint="default"/>
          <w:b w:val="0"/>
          <w:bCs/>
          <w:i w:val="0"/>
          <w:iCs w:val="0"/>
          <w:color w:val="auto"/>
          <w:lang w:val="en-US"/>
        </w:rPr>
      </w:pPr>
      <w:r>
        <w:rPr>
          <w:rFonts w:hint="default"/>
          <w:b w:val="0"/>
          <w:bCs/>
          <w:i w:val="0"/>
          <w:iCs w:val="0"/>
          <w:color w:val="auto"/>
          <w:lang w:val="en-US"/>
        </w:rPr>
        <w:t>Hacker: không cần login, chỉ cần viết file HTML có form trỏ về endpoint của WebGoat.</w:t>
      </w:r>
    </w:p>
    <w:p w14:paraId="781F8721">
      <w:pPr>
        <w:numPr>
          <w:ilvl w:val="0"/>
          <w:numId w:val="0"/>
        </w:numPr>
        <w:rPr>
          <w:rFonts w:hint="default"/>
          <w:b w:val="0"/>
          <w:bCs/>
          <w:i w:val="0"/>
          <w:iCs w:val="0"/>
          <w:color w:val="auto"/>
          <w:lang w:val="en-US"/>
        </w:rPr>
      </w:pPr>
    </w:p>
    <w:p w14:paraId="39DBC606">
      <w:pPr>
        <w:numPr>
          <w:ilvl w:val="0"/>
          <w:numId w:val="0"/>
        </w:numPr>
        <w:rPr>
          <w:rFonts w:hint="default"/>
          <w:b w:val="0"/>
          <w:bCs/>
          <w:i w:val="0"/>
          <w:iCs w:val="0"/>
          <w:color w:val="auto"/>
          <w:lang w:val="en-US"/>
        </w:rPr>
      </w:pPr>
      <w:r>
        <w:rPr>
          <w:rFonts w:hint="default"/>
          <w:b w:val="0"/>
          <w:bCs/>
          <w:i w:val="0"/>
          <w:iCs w:val="0"/>
          <w:color w:val="auto"/>
          <w:lang w:val="en-US"/>
        </w:rPr>
        <w:t>📍 Nếu dùng Chrome:</w:t>
      </w:r>
    </w:p>
    <w:p w14:paraId="1D1A5FA7">
      <w:pPr>
        <w:numPr>
          <w:ilvl w:val="0"/>
          <w:numId w:val="0"/>
        </w:numPr>
        <w:rPr>
          <w:rFonts w:hint="default"/>
          <w:b w:val="0"/>
          <w:bCs/>
          <w:i w:val="0"/>
          <w:iCs w:val="0"/>
          <w:color w:val="auto"/>
          <w:lang w:val="en-US"/>
        </w:rPr>
      </w:pPr>
    </w:p>
    <w:p w14:paraId="61B1B874">
      <w:pPr>
        <w:numPr>
          <w:ilvl w:val="0"/>
          <w:numId w:val="0"/>
        </w:numPr>
        <w:rPr>
          <w:rFonts w:hint="default"/>
          <w:b w:val="0"/>
          <w:bCs/>
          <w:i w:val="0"/>
          <w:iCs w:val="0"/>
          <w:color w:val="auto"/>
          <w:lang w:val="en-US"/>
        </w:rPr>
      </w:pPr>
      <w:r>
        <w:rPr>
          <w:rFonts w:hint="default"/>
          <w:b w:val="0"/>
          <w:bCs/>
          <w:i w:val="0"/>
          <w:iCs w:val="0"/>
          <w:color w:val="auto"/>
          <w:lang w:val="en-US"/>
        </w:rPr>
        <w:t>Mở DevTools &gt; Application &gt; Storage &gt; Cookies → xem cookie domain WebGoat (thường là JSESSIONID hoặc webgoat.session.id)</w:t>
      </w:r>
    </w:p>
    <w:p w14:paraId="0DA420BB">
      <w:pPr>
        <w:numPr>
          <w:ilvl w:val="0"/>
          <w:numId w:val="0"/>
        </w:numPr>
        <w:rPr>
          <w:rFonts w:hint="default"/>
          <w:b w:val="0"/>
          <w:bCs/>
          <w:i w:val="0"/>
          <w:iCs w:val="0"/>
          <w:color w:val="auto"/>
          <w:lang w:val="en-US"/>
        </w:rPr>
      </w:pPr>
    </w:p>
    <w:p w14:paraId="6FF578E7">
      <w:pPr>
        <w:numPr>
          <w:ilvl w:val="0"/>
          <w:numId w:val="0"/>
        </w:numPr>
        <w:rPr>
          <w:rFonts w:hint="default"/>
          <w:b w:val="0"/>
          <w:bCs/>
          <w:i w:val="0"/>
          <w:iCs w:val="0"/>
          <w:color w:val="auto"/>
          <w:lang w:val="en-US"/>
        </w:rPr>
      </w:pPr>
      <w:r>
        <w:rPr>
          <w:rFonts w:hint="default"/>
          <w:b w:val="0"/>
          <w:bCs/>
          <w:i w:val="0"/>
          <w:iCs w:val="0"/>
          <w:color w:val="auto"/>
          <w:lang w:val="en-US"/>
        </w:rPr>
        <w:t>Username hiện tại có thể thấy ở giao diện sau khi submit comment, hoặc nhìn vào payload nếu có trường username.</w:t>
      </w:r>
    </w:p>
    <w:p w14:paraId="08CD38B8">
      <w:pPr>
        <w:numPr>
          <w:ilvl w:val="0"/>
          <w:numId w:val="0"/>
        </w:numPr>
        <w:rPr>
          <w:rFonts w:hint="default"/>
          <w:b w:val="0"/>
          <w:bCs/>
          <w:i w:val="0"/>
          <w:iCs w:val="0"/>
          <w:color w:val="auto"/>
          <w:lang w:val="en-US"/>
        </w:rPr>
      </w:pPr>
    </w:p>
    <w:p w14:paraId="5DCB0456">
      <w:pPr>
        <w:numPr>
          <w:ilvl w:val="0"/>
          <w:numId w:val="0"/>
        </w:numPr>
        <w:rPr>
          <w:rFonts w:hint="default"/>
          <w:b/>
          <w:bCs w:val="0"/>
          <w:i w:val="0"/>
          <w:iCs w:val="0"/>
          <w:color w:val="auto"/>
          <w:lang w:val="en-US"/>
        </w:rPr>
      </w:pPr>
      <w:r>
        <w:rPr>
          <w:rFonts w:hint="default"/>
          <w:b/>
          <w:bCs w:val="0"/>
          <w:i w:val="0"/>
          <w:iCs w:val="0"/>
          <w:color w:val="auto"/>
          <w:lang w:val="en-US"/>
        </w:rPr>
        <w:t>Câu 5. WebGoat xác thực người dùng như thế nào?</w:t>
      </w:r>
    </w:p>
    <w:p w14:paraId="486BDB9A">
      <w:pPr>
        <w:numPr>
          <w:ilvl w:val="0"/>
          <w:numId w:val="0"/>
        </w:numPr>
        <w:rPr>
          <w:rFonts w:hint="default"/>
          <w:b w:val="0"/>
          <w:bCs/>
          <w:i w:val="0"/>
          <w:iCs w:val="0"/>
          <w:color w:val="auto"/>
          <w:lang w:val="en-US"/>
        </w:rPr>
      </w:pPr>
      <w:r>
        <w:rPr>
          <w:rFonts w:hint="default"/>
          <w:b w:val="0"/>
          <w:bCs/>
          <w:i w:val="0"/>
          <w:iCs w:val="0"/>
          <w:color w:val="auto"/>
          <w:lang w:val="en-US"/>
        </w:rPr>
        <w:t>WebGoat sử dụng Spring Security với cơ chế xác thực dựa trên session (JSESSIONID).</w:t>
      </w:r>
    </w:p>
    <w:p w14:paraId="343D14C1">
      <w:pPr>
        <w:numPr>
          <w:ilvl w:val="0"/>
          <w:numId w:val="0"/>
        </w:numPr>
        <w:rPr>
          <w:rFonts w:hint="default"/>
          <w:b w:val="0"/>
          <w:bCs/>
          <w:i w:val="0"/>
          <w:iCs w:val="0"/>
          <w:color w:val="auto"/>
          <w:lang w:val="en-US"/>
        </w:rPr>
      </w:pPr>
    </w:p>
    <w:p w14:paraId="7ACDE0FD">
      <w:pPr>
        <w:numPr>
          <w:ilvl w:val="0"/>
          <w:numId w:val="0"/>
        </w:numPr>
        <w:rPr>
          <w:rFonts w:hint="default"/>
          <w:b w:val="0"/>
          <w:bCs/>
          <w:i w:val="0"/>
          <w:iCs w:val="0"/>
          <w:color w:val="auto"/>
          <w:lang w:val="en-US"/>
        </w:rPr>
      </w:pPr>
      <w:r>
        <w:rPr>
          <w:rFonts w:hint="default"/>
          <w:b w:val="0"/>
          <w:bCs/>
          <w:i w:val="0"/>
          <w:iCs w:val="0"/>
          <w:color w:val="auto"/>
          <w:lang w:val="en-US"/>
        </w:rPr>
        <w:t>Khi người dùng đăng nhập thành công, Spring Security:</w:t>
      </w:r>
    </w:p>
    <w:p w14:paraId="7CFCC8AD">
      <w:pPr>
        <w:numPr>
          <w:ilvl w:val="0"/>
          <w:numId w:val="0"/>
        </w:numPr>
        <w:rPr>
          <w:rFonts w:hint="default"/>
          <w:b w:val="0"/>
          <w:bCs/>
          <w:i w:val="0"/>
          <w:iCs w:val="0"/>
          <w:color w:val="auto"/>
          <w:lang w:val="en-US"/>
        </w:rPr>
      </w:pPr>
      <w:r>
        <w:rPr>
          <w:rFonts w:hint="default"/>
          <w:b w:val="0"/>
          <w:bCs/>
          <w:i w:val="0"/>
          <w:iCs w:val="0"/>
          <w:color w:val="auto"/>
          <w:lang w:val="en-US"/>
        </w:rPr>
        <w:fldChar w:fldCharType="begin"/>
      </w:r>
      <w:r>
        <w:rPr>
          <w:rFonts w:hint="default"/>
          <w:b w:val="0"/>
          <w:bCs/>
          <w:i w:val="0"/>
          <w:iCs w:val="0"/>
          <w:color w:val="auto"/>
          <w:lang w:val="en-US"/>
        </w:rPr>
        <w:instrText xml:space="preserve"> HYPERLINK "https://github.com/spring-projects/spring-security/blob/main/web/src/main/java/org/springframework/security/web/authentication/UsernamePasswordAuthenticationFilter.java" </w:instrText>
      </w:r>
      <w:r>
        <w:rPr>
          <w:rFonts w:hint="default"/>
          <w:b w:val="0"/>
          <w:bCs/>
          <w:i w:val="0"/>
          <w:iCs w:val="0"/>
          <w:color w:val="auto"/>
          <w:lang w:val="en-US"/>
        </w:rPr>
        <w:fldChar w:fldCharType="separate"/>
      </w:r>
      <w:r>
        <w:rPr>
          <w:rStyle w:val="51"/>
          <w:rFonts w:hint="default"/>
          <w:b w:val="0"/>
          <w:bCs/>
          <w:i w:val="0"/>
          <w:iCs w:val="0"/>
          <w:lang w:val="en-US"/>
        </w:rPr>
        <w:t>https://github.com/spring-projects/spring-security/blob/main/web/src/main/java/org/springframework/security/web/authentication/UsernamePasswordAuthenticationFilter.java</w:t>
      </w:r>
      <w:r>
        <w:rPr>
          <w:rFonts w:hint="default"/>
          <w:b w:val="0"/>
          <w:bCs/>
          <w:i w:val="0"/>
          <w:iCs w:val="0"/>
          <w:color w:val="auto"/>
          <w:lang w:val="en-US"/>
        </w:rPr>
        <w:fldChar w:fldCharType="end"/>
      </w:r>
    </w:p>
    <w:p w14:paraId="0FB3E628">
      <w:pPr>
        <w:numPr>
          <w:ilvl w:val="0"/>
          <w:numId w:val="0"/>
        </w:numPr>
        <w:rPr>
          <w:rFonts w:hint="default"/>
          <w:b/>
          <w:bCs w:val="0"/>
          <w:i w:val="0"/>
          <w:iCs w:val="0"/>
          <w:color w:val="auto"/>
          <w:lang w:val="en-US"/>
        </w:rPr>
      </w:pPr>
      <w:r>
        <w:rPr>
          <w:rFonts w:hint="default"/>
          <w:b w:val="0"/>
          <w:bCs/>
          <w:i w:val="0"/>
          <w:iCs w:val="0"/>
          <w:color w:val="auto"/>
          <w:lang w:val="en-US"/>
        </w:rPr>
        <w:t xml:space="preserve">Theo file trên, dòng 74: </w:t>
      </w:r>
      <w:r>
        <w:rPr>
          <w:rFonts w:hint="default"/>
          <w:b/>
          <w:bCs w:val="0"/>
          <w:i w:val="0"/>
          <w:iCs w:val="0"/>
          <w:color w:val="auto"/>
          <w:lang w:val="en-US"/>
        </w:rPr>
        <w:t>Tạo một đối tượng Authentication chứa thông tin người dùng.</w:t>
      </w:r>
    </w:p>
    <w:p w14:paraId="2929FE8F">
      <w:pPr>
        <w:numPr>
          <w:numId w:val="0"/>
        </w:numPr>
        <w:ind w:leftChars="0"/>
        <w:rPr>
          <w:rFonts w:hint="default"/>
          <w:b w:val="0"/>
          <w:bCs/>
          <w:i w:val="0"/>
          <w:iCs w:val="0"/>
          <w:color w:val="auto"/>
          <w:lang w:val="en-US"/>
        </w:rPr>
      </w:pPr>
    </w:p>
    <w:p w14:paraId="01E67C6E">
      <w:pPr>
        <w:numPr>
          <w:numId w:val="0"/>
        </w:numPr>
        <w:ind w:leftChars="0"/>
        <w:rPr>
          <w:rFonts w:hint="default"/>
          <w:b w:val="0"/>
          <w:bCs/>
          <w:i w:val="0"/>
          <w:iCs w:val="0"/>
          <w:color w:val="auto"/>
          <w:lang w:val="en-US"/>
        </w:rPr>
      </w:pPr>
      <w:r>
        <w:rPr>
          <w:rFonts w:hint="default"/>
          <w:b w:val="0"/>
          <w:bCs/>
          <w:i w:val="0"/>
          <w:iCs w:val="0"/>
          <w:color w:val="auto"/>
          <w:lang w:val="en-US"/>
        </w:rPr>
        <w:fldChar w:fldCharType="begin"/>
      </w:r>
      <w:r>
        <w:rPr>
          <w:rFonts w:hint="default"/>
          <w:b w:val="0"/>
          <w:bCs/>
          <w:i w:val="0"/>
          <w:iCs w:val="0"/>
          <w:color w:val="auto"/>
          <w:lang w:val="en-US"/>
        </w:rPr>
        <w:instrText xml:space="preserve"> HYPERLINK "https://github.com/spring-projects/spring-security/blob/main/web/src/main/java/org/springframework/security/web/authentication/AbstractAuthenticationProcessingFilter.java" </w:instrText>
      </w:r>
      <w:r>
        <w:rPr>
          <w:rFonts w:hint="default"/>
          <w:b w:val="0"/>
          <w:bCs/>
          <w:i w:val="0"/>
          <w:iCs w:val="0"/>
          <w:color w:val="auto"/>
          <w:lang w:val="en-US"/>
        </w:rPr>
        <w:fldChar w:fldCharType="separate"/>
      </w:r>
      <w:r>
        <w:rPr>
          <w:rStyle w:val="51"/>
          <w:rFonts w:hint="default"/>
          <w:b w:val="0"/>
          <w:bCs/>
          <w:i w:val="0"/>
          <w:iCs w:val="0"/>
          <w:lang w:val="en-US"/>
        </w:rPr>
        <w:t>https://github.com/spring-projects/spring-security/blob/main/web/src/main/java/org/springframework/security/web/authentication/AbstractAuthenticationProcessingFilter.java</w:t>
      </w:r>
      <w:r>
        <w:rPr>
          <w:rFonts w:hint="default"/>
          <w:b w:val="0"/>
          <w:bCs/>
          <w:i w:val="0"/>
          <w:iCs w:val="0"/>
          <w:color w:val="auto"/>
          <w:lang w:val="en-US"/>
        </w:rPr>
        <w:fldChar w:fldCharType="end"/>
      </w:r>
    </w:p>
    <w:p w14:paraId="5F387804">
      <w:pPr>
        <w:numPr>
          <w:numId w:val="0"/>
        </w:numPr>
        <w:ind w:leftChars="0"/>
        <w:rPr>
          <w:rFonts w:hint="default"/>
          <w:b w:val="0"/>
          <w:bCs/>
          <w:i w:val="0"/>
          <w:iCs w:val="0"/>
          <w:color w:val="auto"/>
          <w:lang w:val="en-US"/>
        </w:rPr>
      </w:pPr>
      <w:r>
        <w:rPr>
          <w:rFonts w:hint="default"/>
          <w:b w:val="0"/>
          <w:bCs/>
          <w:i w:val="0"/>
          <w:iCs w:val="0"/>
          <w:color w:val="auto"/>
          <w:lang w:val="en-US"/>
        </w:rPr>
        <w:t xml:space="preserve">Theo file trên, dòng 342: successfulAuthentication(HttpServletRequest req, HttpServletResponse res, ...): </w:t>
      </w:r>
      <w:r>
        <w:rPr>
          <w:rFonts w:hint="default"/>
          <w:b/>
          <w:bCs w:val="0"/>
          <w:i w:val="0"/>
          <w:iCs w:val="0"/>
          <w:color w:val="auto"/>
          <w:lang w:val="en-US"/>
        </w:rPr>
        <w:t>Gán Authentication vào SecurityContext. Ở dòng 345: context.setAuthentication(authResult);</w:t>
      </w:r>
    </w:p>
    <w:p w14:paraId="3B95916E">
      <w:pPr>
        <w:numPr>
          <w:numId w:val="0"/>
        </w:numPr>
        <w:ind w:leftChars="0"/>
        <w:rPr>
          <w:rFonts w:hint="default"/>
          <w:b w:val="0"/>
          <w:bCs/>
          <w:i w:val="0"/>
          <w:iCs w:val="0"/>
          <w:color w:val="auto"/>
          <w:lang w:val="en-US"/>
        </w:rPr>
      </w:pPr>
    </w:p>
    <w:p w14:paraId="62A3D177">
      <w:pPr>
        <w:numPr>
          <w:numId w:val="0"/>
        </w:numPr>
        <w:ind w:leftChars="0"/>
        <w:rPr>
          <w:rFonts w:hint="default"/>
          <w:b w:val="0"/>
          <w:bCs/>
          <w:i w:val="0"/>
          <w:iCs w:val="0"/>
          <w:color w:val="auto"/>
          <w:lang w:val="en-US"/>
        </w:rPr>
      </w:pPr>
      <w:r>
        <w:rPr>
          <w:rFonts w:hint="default"/>
          <w:b w:val="0"/>
          <w:bCs/>
          <w:i w:val="0"/>
          <w:iCs w:val="0"/>
          <w:color w:val="auto"/>
          <w:lang w:val="en-US"/>
        </w:rPr>
        <w:fldChar w:fldCharType="begin"/>
      </w:r>
      <w:r>
        <w:rPr>
          <w:rFonts w:hint="default"/>
          <w:b w:val="0"/>
          <w:bCs/>
          <w:i w:val="0"/>
          <w:iCs w:val="0"/>
          <w:color w:val="auto"/>
          <w:lang w:val="en-US"/>
        </w:rPr>
        <w:instrText xml:space="preserve"> HYPERLINK "https://github.com/spring-projects/spring-security/blob/main/web/src/main/java/org/springframework/security/web/context/SecurityContextPersistenceFilter.java" </w:instrText>
      </w:r>
      <w:r>
        <w:rPr>
          <w:rFonts w:hint="default"/>
          <w:b w:val="0"/>
          <w:bCs/>
          <w:i w:val="0"/>
          <w:iCs w:val="0"/>
          <w:color w:val="auto"/>
          <w:lang w:val="en-US"/>
        </w:rPr>
        <w:fldChar w:fldCharType="separate"/>
      </w:r>
      <w:r>
        <w:rPr>
          <w:rStyle w:val="36"/>
          <w:rFonts w:hint="default"/>
          <w:b w:val="0"/>
          <w:bCs/>
          <w:i w:val="0"/>
          <w:iCs w:val="0"/>
          <w:lang w:val="en-US"/>
        </w:rPr>
        <w:t>https://github.com/spring-projects/spring-security/blob/main/web/src/main/java/org/springframework/security/web/context/SecurityContextPersistenceFilter.java</w:t>
      </w:r>
      <w:r>
        <w:rPr>
          <w:rFonts w:hint="default"/>
          <w:b w:val="0"/>
          <w:bCs/>
          <w:i w:val="0"/>
          <w:iCs w:val="0"/>
          <w:color w:val="auto"/>
          <w:lang w:val="en-US"/>
        </w:rPr>
        <w:fldChar w:fldCharType="end"/>
      </w:r>
    </w:p>
    <w:p w14:paraId="013827D1">
      <w:pPr>
        <w:numPr>
          <w:numId w:val="0"/>
        </w:numPr>
        <w:ind w:leftChars="0"/>
        <w:rPr>
          <w:rFonts w:hint="default"/>
          <w:b w:val="0"/>
          <w:bCs/>
          <w:i w:val="0"/>
          <w:iCs w:val="0"/>
          <w:color w:val="auto"/>
          <w:lang w:val="en-US"/>
        </w:rPr>
      </w:pPr>
      <w:r>
        <w:rPr>
          <w:rFonts w:hint="default"/>
          <w:b w:val="0"/>
          <w:bCs/>
          <w:i w:val="0"/>
          <w:iCs w:val="0"/>
          <w:color w:val="auto"/>
          <w:lang w:val="en-US"/>
        </w:rPr>
        <w:t xml:space="preserve">Theo file trên, dòng 120 lấy context đã được gán trước đó (bởi successfulAuthentication()), dòng 122 xóa context khỏi ThreadLocal (dọn dẹp) và 123 lưu context này vào nơi được chỉ định – mặc định là HttpSessionSecurityContextRepository. Có thể xem cụ thể hàm saveContext tại </w:t>
      </w:r>
      <w:r>
        <w:rPr>
          <w:rFonts w:hint="default"/>
          <w:b w:val="0"/>
          <w:bCs/>
          <w:i w:val="0"/>
          <w:iCs w:val="0"/>
          <w:color w:val="auto"/>
          <w:lang w:val="en-US"/>
        </w:rPr>
        <w:fldChar w:fldCharType="begin"/>
      </w:r>
      <w:r>
        <w:rPr>
          <w:rFonts w:hint="default"/>
          <w:b w:val="0"/>
          <w:bCs/>
          <w:i w:val="0"/>
          <w:iCs w:val="0"/>
          <w:color w:val="auto"/>
          <w:lang w:val="en-US"/>
        </w:rPr>
        <w:instrText xml:space="preserve"> HYPERLINK "https://github.com/spring-projects/spring-security/blob/main/web/src/main/java/org/springframework/security/web/context/HttpSessionSecurityContextRepository.java" </w:instrText>
      </w:r>
      <w:r>
        <w:rPr>
          <w:rFonts w:hint="default"/>
          <w:b w:val="0"/>
          <w:bCs/>
          <w:i w:val="0"/>
          <w:iCs w:val="0"/>
          <w:color w:val="auto"/>
          <w:lang w:val="en-US"/>
        </w:rPr>
        <w:fldChar w:fldCharType="separate"/>
      </w:r>
      <w:r>
        <w:rPr>
          <w:rStyle w:val="36"/>
          <w:rFonts w:hint="default"/>
          <w:b w:val="0"/>
          <w:bCs/>
          <w:i w:val="0"/>
          <w:iCs w:val="0"/>
          <w:lang w:val="en-US"/>
        </w:rPr>
        <w:t>https://github.com/spring-projects/spring-security/blob/main/web/src/main/java/org/springframework/security/web/context/HttpSessionSecurityContextRepository.java</w:t>
      </w:r>
      <w:r>
        <w:rPr>
          <w:rFonts w:hint="default"/>
          <w:b w:val="0"/>
          <w:bCs/>
          <w:i w:val="0"/>
          <w:iCs w:val="0"/>
          <w:color w:val="auto"/>
          <w:lang w:val="en-US"/>
        </w:rPr>
        <w:fldChar w:fldCharType="end"/>
      </w:r>
      <w:bookmarkStart w:id="0" w:name="_GoBack"/>
      <w:bookmarkEnd w:id="0"/>
    </w:p>
    <w:p w14:paraId="557F6C47">
      <w:pPr>
        <w:numPr>
          <w:numId w:val="0"/>
        </w:numPr>
        <w:ind w:leftChars="0"/>
        <w:rPr>
          <w:rFonts w:hint="default"/>
          <w:b w:val="0"/>
          <w:bCs/>
          <w:i w:val="0"/>
          <w:iCs w:val="0"/>
          <w:color w:val="auto"/>
          <w:lang w:val="en-US"/>
        </w:rPr>
      </w:pPr>
      <w:r>
        <w:rPr>
          <w:rFonts w:hint="default"/>
          <w:b w:val="0"/>
          <w:bCs/>
          <w:i w:val="0"/>
          <w:iCs w:val="0"/>
          <w:color w:val="auto"/>
          <w:lang w:val="en-US"/>
        </w:rPr>
        <w:t xml:space="preserve">Dòng 148 nơi hàm saveContext hoạt động: </w:t>
      </w:r>
      <w:r>
        <w:rPr>
          <w:rFonts w:hint="default"/>
          <w:b w:val="0"/>
          <w:bCs/>
          <w:i w:val="0"/>
          <w:iCs w:val="0"/>
          <w:color w:val="auto"/>
          <w:lang w:val="en-US"/>
        </w:rPr>
        <w:t xml:space="preserve">Lưu SecurityContext vào session (gắn với JSESSIONID), nó gọi hàm </w:t>
      </w:r>
      <w:r>
        <w:rPr>
          <w:rFonts w:hint="default"/>
          <w:b/>
          <w:bCs w:val="0"/>
          <w:i w:val="0"/>
          <w:iCs w:val="0"/>
          <w:color w:val="auto"/>
          <w:lang w:val="en-US"/>
        </w:rPr>
        <w:t>saveContextInHttpSession</w:t>
      </w:r>
      <w:r>
        <w:rPr>
          <w:rFonts w:hint="default"/>
          <w:b w:val="0"/>
          <w:bCs/>
          <w:i w:val="0"/>
          <w:iCs w:val="0"/>
          <w:color w:val="auto"/>
          <w:lang w:val="en-US"/>
        </w:rPr>
        <w:t xml:space="preserve"> và hàm </w:t>
      </w:r>
      <w:r>
        <w:rPr>
          <w:rFonts w:hint="default"/>
          <w:b/>
          <w:bCs w:val="0"/>
          <w:i w:val="0"/>
          <w:iCs w:val="0"/>
          <w:color w:val="auto"/>
          <w:lang w:val="en-US"/>
        </w:rPr>
        <w:t>saveContextInHttpSession</w:t>
      </w:r>
      <w:r>
        <w:rPr>
          <w:rFonts w:hint="default"/>
          <w:b w:val="0"/>
          <w:bCs/>
          <w:i w:val="0"/>
          <w:iCs w:val="0"/>
          <w:color w:val="auto"/>
          <w:lang w:val="en-US"/>
        </w:rPr>
        <w:t xml:space="preserve"> thực thi gọi hàm s</w:t>
      </w:r>
      <w:r>
        <w:rPr>
          <w:rFonts w:hint="default"/>
          <w:b/>
          <w:bCs w:val="0"/>
          <w:i w:val="0"/>
          <w:iCs w:val="0"/>
          <w:color w:val="auto"/>
          <w:lang w:val="en-US"/>
        </w:rPr>
        <w:t>etContextInSession</w:t>
      </w:r>
    </w:p>
    <w:p w14:paraId="54B3CD83">
      <w:pPr>
        <w:numPr>
          <w:numId w:val="0"/>
        </w:numPr>
        <w:ind w:leftChars="0"/>
        <w:rPr>
          <w:rFonts w:hint="default"/>
          <w:b w:val="0"/>
          <w:bCs/>
          <w:i w:val="0"/>
          <w:iCs w:val="0"/>
          <w:color w:val="auto"/>
          <w:lang w:val="en-US"/>
        </w:rPr>
      </w:pPr>
      <w:r>
        <w:rPr>
          <w:rFonts w:hint="default"/>
          <w:b w:val="0"/>
          <w:bCs/>
          <w:i w:val="0"/>
          <w:iCs w:val="0"/>
          <w:color w:val="auto"/>
          <w:lang w:val="en-US"/>
        </w:rPr>
        <w:t xml:space="preserve">Chính đoạn </w:t>
      </w:r>
      <w:r>
        <w:rPr>
          <w:rFonts w:hint="default"/>
          <w:b/>
          <w:bCs w:val="0"/>
          <w:i w:val="0"/>
          <w:iCs w:val="0"/>
          <w:color w:val="auto"/>
          <w:lang w:val="en-US"/>
        </w:rPr>
        <w:t>session.setAttribute("SPRING_SECURITY_CONTEXT", context);</w:t>
      </w:r>
      <w:r>
        <w:rPr>
          <w:rFonts w:hint="default"/>
          <w:b w:val="0"/>
          <w:bCs/>
          <w:i w:val="0"/>
          <w:iCs w:val="0"/>
          <w:color w:val="auto"/>
          <w:lang w:val="en-US"/>
        </w:rPr>
        <w:t xml:space="preserve"> dòng 170</w:t>
      </w:r>
      <w:r>
        <w:rPr>
          <w:rFonts w:hint="default"/>
          <w:b/>
          <w:bCs w:val="0"/>
          <w:i w:val="0"/>
          <w:iCs w:val="0"/>
          <w:color w:val="auto"/>
          <w:lang w:val="en-US"/>
        </w:rPr>
        <w:t xml:space="preserve"> </w:t>
      </w:r>
      <w:r>
        <w:rPr>
          <w:rFonts w:hint="default"/>
          <w:b w:val="0"/>
          <w:bCs/>
          <w:i w:val="0"/>
          <w:iCs w:val="0"/>
          <w:color w:val="auto"/>
          <w:lang w:val="en-US"/>
        </w:rPr>
        <w:t>này tạo session và gán SecurityContext vào session.</w:t>
      </w:r>
    </w:p>
    <w:p w14:paraId="2686D7A3">
      <w:pPr>
        <w:numPr>
          <w:numId w:val="0"/>
        </w:numPr>
        <w:ind w:leftChars="0"/>
        <w:rPr>
          <w:rFonts w:hint="default"/>
          <w:b w:val="0"/>
          <w:bCs/>
          <w:i w:val="0"/>
          <w:iCs w:val="0"/>
          <w:color w:val="auto"/>
          <w:lang w:val="en-US"/>
        </w:rPr>
      </w:pPr>
    </w:p>
    <w:p w14:paraId="7A0386E2">
      <w:pPr>
        <w:numPr>
          <w:numId w:val="0"/>
        </w:numPr>
        <w:ind w:leftChars="0"/>
        <w:rPr>
          <w:rFonts w:hint="default"/>
          <w:b w:val="0"/>
          <w:bCs/>
          <w:i w:val="0"/>
          <w:iCs w:val="0"/>
          <w:color w:val="auto"/>
          <w:lang w:val="en-US"/>
        </w:rPr>
      </w:pPr>
      <w:r>
        <w:rPr>
          <w:rFonts w:hint="default"/>
          <w:b w:val="0"/>
          <w:bCs/>
          <w:i w:val="0"/>
          <w:iCs w:val="0"/>
          <w:color w:val="auto"/>
          <w:lang w:val="en-US"/>
        </w:rPr>
        <w:t xml:space="preserve">Cuối cùng, dòng 158 cũng trong file </w:t>
      </w:r>
      <w:r>
        <w:rPr>
          <w:rFonts w:hint="default"/>
          <w:b/>
          <w:bCs w:val="0"/>
          <w:i w:val="0"/>
          <w:iCs w:val="0"/>
          <w:color w:val="auto"/>
          <w:lang w:val="en-US"/>
        </w:rPr>
        <w:t>HttpSessionSecurityContextRepository.java,</w:t>
      </w:r>
      <w:r>
        <w:rPr>
          <w:rFonts w:hint="default"/>
          <w:b w:val="0"/>
          <w:bCs/>
          <w:i w:val="0"/>
          <w:iCs w:val="0"/>
          <w:color w:val="auto"/>
          <w:lang w:val="en-US"/>
        </w:rPr>
        <w:t xml:space="preserve"> phương thức</w:t>
      </w:r>
      <w:r>
        <w:rPr>
          <w:rFonts w:hint="default"/>
          <w:b/>
          <w:bCs w:val="0"/>
          <w:i w:val="0"/>
          <w:iCs w:val="0"/>
          <w:color w:val="auto"/>
          <w:lang w:val="en-US"/>
        </w:rPr>
        <w:t xml:space="preserve">: saveContextInHttpSession(...) </w:t>
      </w:r>
      <w:r>
        <w:rPr>
          <w:rFonts w:hint="default"/>
          <w:b w:val="0"/>
          <w:bCs/>
          <w:i w:val="0"/>
          <w:iCs w:val="0"/>
          <w:color w:val="auto"/>
          <w:lang w:val="en-US"/>
        </w:rPr>
        <w:t xml:space="preserve">với dòng </w:t>
      </w:r>
      <w:r>
        <w:rPr>
          <w:rFonts w:hint="default"/>
          <w:b/>
          <w:bCs w:val="0"/>
          <w:i w:val="0"/>
          <w:iCs w:val="0"/>
          <w:color w:val="auto"/>
          <w:lang w:val="en-US"/>
        </w:rPr>
        <w:t xml:space="preserve">HttpSession session = request.getSession(createSession); </w:t>
      </w:r>
      <w:r>
        <w:rPr>
          <w:rFonts w:hint="default"/>
          <w:b w:val="0"/>
          <w:bCs/>
          <w:i w:val="0"/>
          <w:iCs w:val="0"/>
          <w:color w:val="auto"/>
          <w:lang w:val="en-US"/>
        </w:rPr>
        <w:t xml:space="preserve">là nguyên nhân gây ra Set-Cookie: JSESSIONID=… </w:t>
      </w:r>
      <w:r>
        <w:rPr>
          <w:rFonts w:hint="default"/>
          <w:b w:val="0"/>
          <w:bCs/>
          <w:i w:val="0"/>
          <w:iCs w:val="0"/>
          <w:color w:val="auto"/>
          <w:lang w:val="en-US"/>
        </w:rPr>
        <w:t>về browser.</w:t>
      </w:r>
    </w:p>
    <w:p w14:paraId="39C2A4C4">
      <w:pPr>
        <w:numPr>
          <w:ilvl w:val="0"/>
          <w:numId w:val="0"/>
        </w:numPr>
        <w:rPr>
          <w:rFonts w:hint="default"/>
          <w:b w:val="0"/>
          <w:bCs/>
          <w:i w:val="0"/>
          <w:iCs w:val="0"/>
          <w:color w:val="auto"/>
          <w:lang w:val="en-US"/>
        </w:rPr>
      </w:pPr>
    </w:p>
    <w:p w14:paraId="0F865F2F">
      <w:pPr>
        <w:numPr>
          <w:ilvl w:val="0"/>
          <w:numId w:val="0"/>
        </w:numPr>
        <w:rPr>
          <w:rFonts w:hint="default"/>
          <w:b w:val="0"/>
          <w:bCs/>
          <w:i w:val="0"/>
          <w:iCs w:val="0"/>
          <w:color w:val="auto"/>
          <w:lang w:val="en-US"/>
        </w:rPr>
      </w:pPr>
      <w:r>
        <w:rPr>
          <w:rFonts w:hint="default"/>
          <w:b w:val="0"/>
          <w:bCs/>
          <w:i w:val="0"/>
          <w:iCs w:val="0"/>
          <w:color w:val="auto"/>
          <w:lang w:val="en-US"/>
        </w:rPr>
        <w:t>-&gt; Spring Security không tự tạo Set-Cookie, nhưng khi gọi request.getSession(true) trong HttpSessionSecurityContextRepository, nếu chưa có session, thì Servlet Container sẽ sinh JSESSIONID và tự động gửi Set-Cookie về browser.</w:t>
      </w:r>
    </w:p>
    <w:p w14:paraId="48519FB6">
      <w:pPr>
        <w:numPr>
          <w:ilvl w:val="0"/>
          <w:numId w:val="0"/>
        </w:numPr>
        <w:rPr>
          <w:rFonts w:hint="default"/>
          <w:b w:val="0"/>
          <w:bCs/>
          <w:i w:val="0"/>
          <w:iCs w:val="0"/>
          <w:color w:val="auto"/>
          <w:lang w:val="en-US"/>
        </w:rPr>
      </w:pPr>
    </w:p>
    <w:p w14:paraId="42689091">
      <w:pPr>
        <w:numPr>
          <w:ilvl w:val="0"/>
          <w:numId w:val="0"/>
        </w:numPr>
        <w:rPr>
          <w:rFonts w:hint="default"/>
          <w:b w:val="0"/>
          <w:bCs/>
          <w:i w:val="0"/>
          <w:iCs w:val="0"/>
          <w:color w:val="auto"/>
          <w:lang w:val="en-US"/>
        </w:rPr>
      </w:pPr>
    </w:p>
    <w:p w14:paraId="7717CD69">
      <w:pPr>
        <w:numPr>
          <w:ilvl w:val="0"/>
          <w:numId w:val="0"/>
        </w:numPr>
        <w:rPr>
          <w:rFonts w:hint="default"/>
          <w:b w:val="0"/>
          <w:bCs/>
          <w:i w:val="0"/>
          <w:iCs w:val="0"/>
          <w:color w:val="auto"/>
          <w:lang w:val="en-US"/>
        </w:rPr>
      </w:pPr>
      <w:r>
        <w:rPr>
          <w:rFonts w:hint="default"/>
          <w:b w:val="0"/>
          <w:bCs/>
          <w:i w:val="0"/>
          <w:iCs w:val="0"/>
          <w:color w:val="auto"/>
          <w:lang w:val="en-US"/>
        </w:rPr>
        <w:t>Trình duyệt lưu JSESSIONID:</w:t>
      </w:r>
    </w:p>
    <w:p w14:paraId="3C348480">
      <w:pPr>
        <w:numPr>
          <w:ilvl w:val="0"/>
          <w:numId w:val="18"/>
        </w:numPr>
        <w:ind w:left="420" w:leftChars="0" w:hanging="420" w:firstLineChars="0"/>
        <w:rPr>
          <w:rFonts w:hint="default"/>
          <w:b w:val="0"/>
          <w:bCs/>
          <w:i w:val="0"/>
          <w:iCs w:val="0"/>
          <w:color w:val="auto"/>
          <w:lang w:val="en-US"/>
        </w:rPr>
      </w:pPr>
      <w:r>
        <w:rPr>
          <w:rFonts w:hint="default"/>
          <w:b w:val="0"/>
          <w:bCs/>
          <w:i w:val="0"/>
          <w:iCs w:val="0"/>
          <w:color w:val="auto"/>
          <w:lang w:val="en-US"/>
        </w:rPr>
        <w:t>Browser giữ JSESSIONID trong cookie.</w:t>
      </w:r>
    </w:p>
    <w:p w14:paraId="5DFE3652">
      <w:pPr>
        <w:numPr>
          <w:ilvl w:val="0"/>
          <w:numId w:val="18"/>
        </w:numPr>
        <w:ind w:left="420" w:leftChars="0" w:hanging="420" w:firstLineChars="0"/>
        <w:rPr>
          <w:rFonts w:hint="default"/>
          <w:b w:val="0"/>
          <w:bCs/>
          <w:i w:val="0"/>
          <w:iCs w:val="0"/>
          <w:color w:val="auto"/>
          <w:lang w:val="en-US"/>
        </w:rPr>
      </w:pPr>
      <w:r>
        <w:rPr>
          <w:rFonts w:hint="default"/>
          <w:b w:val="0"/>
          <w:bCs/>
          <w:i w:val="0"/>
          <w:iCs w:val="0"/>
          <w:color w:val="auto"/>
          <w:lang w:val="en-US"/>
        </w:rPr>
        <w:t>Ở mỗi request tiếp theo (kể cả form giả mạo từ attacker), trình duyệt tự động đính kèm JSESSIONID.</w:t>
      </w:r>
    </w:p>
    <w:p w14:paraId="1F6CC596">
      <w:pPr>
        <w:numPr>
          <w:ilvl w:val="0"/>
          <w:numId w:val="0"/>
        </w:numPr>
        <w:rPr>
          <w:rFonts w:hint="default"/>
          <w:b w:val="0"/>
          <w:bCs/>
          <w:i w:val="0"/>
          <w:iCs w:val="0"/>
          <w:color w:val="auto"/>
          <w:lang w:val="en-US"/>
        </w:rPr>
      </w:pPr>
    </w:p>
    <w:p w14:paraId="0DD343CA">
      <w:pPr>
        <w:numPr>
          <w:ilvl w:val="0"/>
          <w:numId w:val="0"/>
        </w:numPr>
        <w:rPr>
          <w:rFonts w:hint="default"/>
          <w:b w:val="0"/>
          <w:bCs/>
          <w:i w:val="0"/>
          <w:iCs w:val="0"/>
          <w:color w:val="auto"/>
          <w:lang w:val="en-US"/>
        </w:rPr>
      </w:pPr>
      <w:r>
        <w:rPr>
          <w:rFonts w:hint="default"/>
          <w:b w:val="0"/>
          <w:bCs/>
          <w:i w:val="0"/>
          <w:iCs w:val="0"/>
          <w:color w:val="auto"/>
          <w:lang w:val="en-US"/>
        </w:rPr>
        <w:t>Quan sát được ở đâu?</w:t>
      </w:r>
    </w:p>
    <w:p w14:paraId="69981247">
      <w:pPr>
        <w:numPr>
          <w:ilvl w:val="0"/>
          <w:numId w:val="0"/>
        </w:numPr>
        <w:rPr>
          <w:rFonts w:hint="default"/>
          <w:b w:val="0"/>
          <w:bCs/>
          <w:i w:val="0"/>
          <w:iCs w:val="0"/>
          <w:color w:val="auto"/>
          <w:lang w:val="en-US"/>
        </w:rPr>
      </w:pPr>
      <w:r>
        <w:rPr>
          <w:rFonts w:hint="default"/>
          <w:b w:val="0"/>
          <w:bCs/>
          <w:i w:val="0"/>
          <w:iCs w:val="0"/>
          <w:color w:val="auto"/>
          <w:lang w:val="en-US"/>
        </w:rPr>
        <w:t>Mở Chrome DevTools → tab Application → Cookies → xem giá trị JSESSIONID.</w:t>
      </w:r>
    </w:p>
    <w:p w14:paraId="5CBDE06C">
      <w:pPr>
        <w:numPr>
          <w:ilvl w:val="0"/>
          <w:numId w:val="0"/>
        </w:numPr>
        <w:rPr>
          <w:rFonts w:hint="default"/>
          <w:b/>
          <w:bCs w:val="0"/>
          <w:i w:val="0"/>
          <w:iCs w:val="0"/>
          <w:color w:val="auto"/>
          <w:lang w:val="en-US"/>
        </w:rPr>
      </w:pPr>
      <w:r>
        <w:rPr>
          <w:rFonts w:hint="default"/>
          <w:b/>
          <w:bCs w:val="0"/>
          <w:i w:val="0"/>
          <w:iCs w:val="0"/>
          <w:color w:val="auto"/>
          <w:lang w:val="en-US"/>
        </w:rPr>
        <w:t>6. Làm cách nào WebGoat biết comment là do nạn nhân gửi?</w:t>
      </w:r>
    </w:p>
    <w:p w14:paraId="7692D455">
      <w:pPr>
        <w:numPr>
          <w:ilvl w:val="0"/>
          <w:numId w:val="0"/>
        </w:numPr>
        <w:rPr>
          <w:rFonts w:hint="default"/>
          <w:b w:val="0"/>
          <w:bCs/>
          <w:i w:val="0"/>
          <w:iCs w:val="0"/>
          <w:color w:val="auto"/>
          <w:lang w:val="en-US"/>
        </w:rPr>
      </w:pPr>
      <w:r>
        <w:rPr>
          <w:rFonts w:hint="default"/>
          <w:b w:val="0"/>
          <w:bCs/>
          <w:i w:val="0"/>
          <w:iCs w:val="0"/>
          <w:color w:val="auto"/>
          <w:lang w:val="en-US"/>
        </w:rPr>
        <w:t>Phân tích từ source code:</w:t>
      </w:r>
    </w:p>
    <w:p w14:paraId="30291F11">
      <w:pPr>
        <w:numPr>
          <w:ilvl w:val="0"/>
          <w:numId w:val="0"/>
        </w:numPr>
        <w:rPr>
          <w:rFonts w:hint="default"/>
          <w:b w:val="0"/>
          <w:bCs/>
          <w:i w:val="0"/>
          <w:iCs w:val="0"/>
          <w:color w:val="auto"/>
          <w:lang w:val="en-US"/>
        </w:rPr>
      </w:pPr>
      <w:r>
        <w:rPr>
          <w:rFonts w:hint="default"/>
          <w:b w:val="0"/>
          <w:bCs/>
          <w:i w:val="0"/>
          <w:iCs w:val="0"/>
          <w:color w:val="auto"/>
          <w:lang w:val="en-US"/>
        </w:rPr>
        <w:t>@CurrentUsername String username</w:t>
      </w:r>
    </w:p>
    <w:p w14:paraId="200E5823">
      <w:pPr>
        <w:numPr>
          <w:ilvl w:val="0"/>
          <w:numId w:val="0"/>
        </w:numPr>
        <w:rPr>
          <w:rFonts w:hint="default"/>
          <w:b w:val="0"/>
          <w:bCs/>
          <w:i w:val="0"/>
          <w:iCs w:val="0"/>
          <w:color w:val="auto"/>
          <w:lang w:val="en-US"/>
        </w:rPr>
      </w:pPr>
      <w:r>
        <w:rPr>
          <w:rFonts w:hint="default"/>
          <w:b w:val="0"/>
          <w:bCs/>
          <w:i w:val="0"/>
          <w:iCs w:val="0"/>
          <w:color w:val="auto"/>
          <w:lang w:val="en-US"/>
        </w:rPr>
        <w:t xml:space="preserve">Đây là custom annotation của WebGoat, lấy username hiện tại từ session đang đăng nhập,nằm tại: </w:t>
      </w:r>
      <w:r>
        <w:rPr>
          <w:rFonts w:hint="default"/>
          <w:b w:val="0"/>
          <w:bCs/>
          <w:i w:val="0"/>
          <w:iCs w:val="0"/>
          <w:color w:val="auto"/>
          <w:lang w:val="en-US"/>
        </w:rPr>
        <w:fldChar w:fldCharType="begin"/>
      </w:r>
      <w:r>
        <w:rPr>
          <w:rFonts w:hint="default"/>
          <w:b w:val="0"/>
          <w:bCs/>
          <w:i w:val="0"/>
          <w:iCs w:val="0"/>
          <w:color w:val="auto"/>
          <w:lang w:val="en-US"/>
        </w:rPr>
        <w:instrText xml:space="preserve"> HYPERLINK "https://github.com/WebGoat/WebGoat/blob/main/src/main/java/org/owasp/webgoat/container/CurrentUsername.java" </w:instrText>
      </w:r>
      <w:r>
        <w:rPr>
          <w:rFonts w:hint="default"/>
          <w:b w:val="0"/>
          <w:bCs/>
          <w:i w:val="0"/>
          <w:iCs w:val="0"/>
          <w:color w:val="auto"/>
          <w:lang w:val="en-US"/>
        </w:rPr>
        <w:fldChar w:fldCharType="separate"/>
      </w:r>
      <w:r>
        <w:rPr>
          <w:rStyle w:val="51"/>
          <w:rFonts w:hint="default"/>
          <w:b w:val="0"/>
          <w:bCs/>
          <w:i w:val="0"/>
          <w:iCs w:val="0"/>
          <w:lang w:val="en-US"/>
        </w:rPr>
        <w:t>https://github.com/WebGoat/WebGoat/blob/main/src/main/java/org/owasp/webgoat/container/CurrentUsername.java</w:t>
      </w:r>
      <w:r>
        <w:rPr>
          <w:rFonts w:hint="default"/>
          <w:b w:val="0"/>
          <w:bCs/>
          <w:i w:val="0"/>
          <w:iCs w:val="0"/>
          <w:color w:val="auto"/>
          <w:lang w:val="en-US"/>
        </w:rPr>
        <w:fldChar w:fldCharType="end"/>
      </w:r>
      <w:r>
        <w:rPr>
          <w:rFonts w:hint="default"/>
          <w:b w:val="0"/>
          <w:bCs/>
          <w:i w:val="0"/>
          <w:iCs w:val="0"/>
          <w:color w:val="auto"/>
          <w:lang w:val="en-US"/>
        </w:rPr>
        <w:t xml:space="preserve"> nơi đoạn code CurrentUsername hoạt động.</w:t>
      </w:r>
    </w:p>
    <w:p w14:paraId="5068530C">
      <w:pPr>
        <w:numPr>
          <w:ilvl w:val="0"/>
          <w:numId w:val="0"/>
        </w:numPr>
        <w:rPr>
          <w:rFonts w:hint="default"/>
          <w:b w:val="0"/>
          <w:bCs/>
          <w:i w:val="0"/>
          <w:iCs w:val="0"/>
          <w:color w:val="auto"/>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55915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0BA75B6A">
            <w:pPr>
              <w:numPr>
                <w:ilvl w:val="0"/>
                <w:numId w:val="0"/>
              </w:numPr>
              <w:rPr>
                <w:rFonts w:hint="default"/>
                <w:b w:val="0"/>
                <w:bCs/>
                <w:i w:val="0"/>
                <w:iCs w:val="0"/>
                <w:color w:val="auto"/>
                <w:vertAlign w:val="baseline"/>
                <w:lang w:val="en-US"/>
              </w:rPr>
            </w:pPr>
            <w:r>
              <w:rPr>
                <w:rFonts w:hint="default"/>
                <w:b w:val="0"/>
                <w:bCs/>
                <w:i w:val="0"/>
                <w:iCs w:val="0"/>
                <w:color w:val="auto"/>
                <w:vertAlign w:val="baseline"/>
                <w:lang w:val="en-US"/>
              </w:rPr>
              <w:t>@AuthenticationPrincipal(expression = "#this.getUsername()")</w:t>
            </w:r>
          </w:p>
          <w:p w14:paraId="1E1BD8E7">
            <w:pPr>
              <w:numPr>
                <w:ilvl w:val="0"/>
                <w:numId w:val="0"/>
              </w:numPr>
              <w:rPr>
                <w:rFonts w:hint="default"/>
                <w:b w:val="0"/>
                <w:bCs/>
                <w:i w:val="0"/>
                <w:iCs w:val="0"/>
                <w:color w:val="auto"/>
                <w:vertAlign w:val="baseline"/>
                <w:lang w:val="en-US"/>
              </w:rPr>
            </w:pPr>
            <w:r>
              <w:rPr>
                <w:rFonts w:hint="default"/>
                <w:b w:val="0"/>
                <w:bCs/>
                <w:i w:val="0"/>
                <w:iCs w:val="0"/>
                <w:color w:val="auto"/>
                <w:vertAlign w:val="baseline"/>
                <w:lang w:val="en-US"/>
              </w:rPr>
              <w:t>public @interface CurrentUsername {}</w:t>
            </w:r>
          </w:p>
        </w:tc>
      </w:tr>
    </w:tbl>
    <w:p w14:paraId="60DF14CE">
      <w:pPr>
        <w:numPr>
          <w:ilvl w:val="0"/>
          <w:numId w:val="0"/>
        </w:numPr>
        <w:rPr>
          <w:rFonts w:hint="default"/>
          <w:b w:val="0"/>
          <w:bCs/>
          <w:i w:val="0"/>
          <w:iCs w:val="0"/>
          <w:color w:val="auto"/>
          <w:lang w:val="en-US"/>
        </w:rPr>
      </w:pPr>
      <w:r>
        <w:rPr>
          <w:rFonts w:hint="default"/>
          <w:b w:val="0"/>
          <w:bCs/>
          <w:i w:val="0"/>
          <w:iCs w:val="0"/>
          <w:color w:val="auto"/>
          <w:lang w:val="en-US"/>
        </w:rPr>
        <w:t>Annotation này yêu cầu Spring lấy:</w:t>
      </w:r>
    </w:p>
    <w:p w14:paraId="34510DE3">
      <w:pPr>
        <w:numPr>
          <w:ilvl w:val="0"/>
          <w:numId w:val="0"/>
        </w:numPr>
        <w:rPr>
          <w:rFonts w:hint="default"/>
          <w:b w:val="0"/>
          <w:bCs/>
          <w:i w:val="0"/>
          <w:iCs w:val="0"/>
          <w:color w:val="auto"/>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213"/>
      </w:tblGrid>
      <w:tr w14:paraId="671EFB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204788A8">
            <w:pPr>
              <w:numPr>
                <w:ilvl w:val="0"/>
                <w:numId w:val="0"/>
              </w:numPr>
              <w:rPr>
                <w:rFonts w:hint="default"/>
                <w:b w:val="0"/>
                <w:bCs/>
                <w:i w:val="0"/>
                <w:iCs w:val="0"/>
                <w:color w:val="auto"/>
                <w:vertAlign w:val="baseline"/>
                <w:lang w:val="en-US"/>
              </w:rPr>
            </w:pPr>
            <w:r>
              <w:rPr>
                <w:rFonts w:hint="default"/>
                <w:b w:val="0"/>
                <w:bCs/>
                <w:i w:val="0"/>
                <w:iCs w:val="0"/>
                <w:color w:val="auto"/>
                <w:vertAlign w:val="baseline"/>
                <w:lang w:val="en-US"/>
              </w:rPr>
              <w:t>SecurityContextHolder.getContext().getAuthentication().getPrincipal().getUsername()</w:t>
            </w:r>
          </w:p>
        </w:tc>
      </w:tr>
    </w:tbl>
    <w:p w14:paraId="64193BC6">
      <w:pPr>
        <w:numPr>
          <w:ilvl w:val="0"/>
          <w:numId w:val="0"/>
        </w:numPr>
        <w:rPr>
          <w:rFonts w:hint="default"/>
          <w:b w:val="0"/>
          <w:bCs/>
          <w:i w:val="0"/>
          <w:iCs w:val="0"/>
          <w:color w:val="auto"/>
          <w:lang w:val="en-US"/>
        </w:rPr>
      </w:pPr>
    </w:p>
    <w:p w14:paraId="590B06BC">
      <w:pPr>
        <w:numPr>
          <w:ilvl w:val="0"/>
          <w:numId w:val="0"/>
        </w:numPr>
        <w:rPr>
          <w:rFonts w:hint="default"/>
          <w:b w:val="0"/>
          <w:bCs/>
          <w:i w:val="0"/>
          <w:iCs w:val="0"/>
          <w:color w:val="auto"/>
          <w:lang w:val="en-US"/>
        </w:rPr>
      </w:pPr>
      <w:r>
        <w:rPr>
          <w:rFonts w:hint="default"/>
          <w:b w:val="0"/>
          <w:bCs/>
          <w:i w:val="0"/>
          <w:iCs w:val="0"/>
          <w:color w:val="auto"/>
          <w:lang w:val="en-US"/>
        </w:rPr>
        <w:t>Lấy username từ principal hiện tại được Spring Security khôi phục từ session (dựa vào JSESSIONID)</w:t>
      </w:r>
    </w:p>
    <w:p w14:paraId="41E145F2">
      <w:pPr>
        <w:numPr>
          <w:ilvl w:val="0"/>
          <w:numId w:val="0"/>
        </w:numPr>
        <w:rPr>
          <w:rFonts w:hint="default"/>
          <w:b w:val="0"/>
          <w:bCs/>
          <w:i w:val="0"/>
          <w:iCs w:val="0"/>
          <w:color w:val="auto"/>
          <w:lang w:val="en-US"/>
        </w:rPr>
      </w:pPr>
      <w:r>
        <w:rPr>
          <w:rFonts w:hint="default"/>
          <w:b w:val="0"/>
          <w:bCs/>
          <w:i w:val="0"/>
          <w:iCs w:val="0"/>
          <w:color w:val="auto"/>
          <w:lang w:val="en-US"/>
        </w:rPr>
        <w:t>Tức là: trình duyệt tự động đính kèm session cookie, backend sẽ tự lấy username tương ứng từ SecurityContextHolder. Không cần input username từ form, mà sẽ tự động lấy ra từ SecurityContext, nhờ cookie JSESSIONID.</w:t>
      </w:r>
    </w:p>
    <w:p w14:paraId="2AB83031">
      <w:pPr>
        <w:numPr>
          <w:ilvl w:val="0"/>
          <w:numId w:val="0"/>
        </w:numPr>
        <w:rPr>
          <w:rFonts w:hint="default"/>
          <w:b w:val="0"/>
          <w:bCs/>
          <w:i w:val="0"/>
          <w:iCs w:val="0"/>
          <w:color w:val="auto"/>
          <w:lang w:val="en-US"/>
        </w:rPr>
      </w:pPr>
    </w:p>
    <w:p w14:paraId="360DD4FA">
      <w:pPr>
        <w:numPr>
          <w:ilvl w:val="0"/>
          <w:numId w:val="0"/>
        </w:numPr>
        <w:rPr>
          <w:rFonts w:hint="default"/>
          <w:b w:val="0"/>
          <w:bCs/>
          <w:i w:val="0"/>
          <w:iCs w:val="0"/>
          <w:color w:val="auto"/>
          <w:lang w:val="en-US"/>
        </w:rPr>
      </w:pPr>
      <w:r>
        <w:rPr>
          <w:rFonts w:hint="default"/>
          <w:b w:val="0"/>
          <w:bCs/>
          <w:i w:val="0"/>
          <w:iCs w:val="0"/>
          <w:color w:val="auto"/>
          <w:lang w:val="en-US"/>
        </w:rPr>
        <w:t>Kết luận:</w:t>
      </w:r>
    </w:p>
    <w:p w14:paraId="6744CDA7">
      <w:pPr>
        <w:numPr>
          <w:ilvl w:val="0"/>
          <w:numId w:val="0"/>
        </w:numPr>
        <w:rPr>
          <w:rFonts w:hint="default"/>
          <w:b w:val="0"/>
          <w:bCs/>
          <w:i w:val="0"/>
          <w:iCs w:val="0"/>
          <w:color w:val="auto"/>
          <w:lang w:val="en-US"/>
        </w:rPr>
      </w:pPr>
      <w:r>
        <w:rPr>
          <w:rFonts w:hint="default"/>
          <w:b w:val="0"/>
          <w:bCs/>
          <w:i w:val="0"/>
          <w:iCs w:val="0"/>
          <w:color w:val="auto"/>
          <w:lang w:val="en-US"/>
        </w:rPr>
        <w:t>WebGoat xác định “người gửi review là ai” dựa vào session cookie được gửi kèm request, và ánh xạ cookie này đến @CurrentUsername.</w:t>
      </w:r>
    </w:p>
    <w:p w14:paraId="678D72E8">
      <w:pPr>
        <w:numPr>
          <w:ilvl w:val="0"/>
          <w:numId w:val="0"/>
        </w:numPr>
        <w:rPr>
          <w:rFonts w:hint="default"/>
          <w:b w:val="0"/>
          <w:bCs/>
          <w:i w:val="0"/>
          <w:iCs w:val="0"/>
          <w:color w:val="auto"/>
          <w:lang w:val="en-US"/>
        </w:rPr>
      </w:pPr>
      <w:r>
        <w:rPr>
          <w:rFonts w:hint="default"/>
          <w:b w:val="0"/>
          <w:bCs/>
          <w:i w:val="0"/>
          <w:iCs w:val="0"/>
          <w:color w:val="auto"/>
          <w:lang w:val="en-US"/>
        </w:rPr>
        <w:t>Vì vậy, khi user (nạn nhân) mở trang giả chứa form CSRF, trình duyệt gửi cookie session hợp lệ, dẫn đến review được gán cho user đó.</w:t>
      </w:r>
    </w:p>
    <w:p w14:paraId="19888E44">
      <w:pPr>
        <w:numPr>
          <w:ilvl w:val="0"/>
          <w:numId w:val="0"/>
        </w:numPr>
        <w:rPr>
          <w:rFonts w:hint="default"/>
          <w:b w:val="0"/>
          <w:bCs/>
          <w:i w:val="0"/>
          <w:iCs w:val="0"/>
          <w:color w:val="auto"/>
          <w:lang w:val="en-US"/>
        </w:rPr>
      </w:pPr>
    </w:p>
    <w:p w14:paraId="351A85C8">
      <w:pPr>
        <w:numPr>
          <w:ilvl w:val="0"/>
          <w:numId w:val="0"/>
        </w:numPr>
        <w:rPr>
          <w:rFonts w:hint="default"/>
          <w:b w:val="0"/>
          <w:bCs/>
          <w:i w:val="0"/>
          <w:iCs w:val="0"/>
          <w:color w:val="auto"/>
          <w:lang w:val="en-US"/>
        </w:rPr>
      </w:pPr>
      <w:r>
        <w:rPr>
          <w:rFonts w:hint="default"/>
          <w:b w:val="0"/>
          <w:bCs/>
          <w:i w:val="0"/>
          <w:iCs w:val="0"/>
          <w:color w:val="auto"/>
          <w:lang w:val="en-US"/>
        </w:rPr>
        <w:t>Điểm yếu: Không có kiểm tra CSRF token thật sự, chỉ check validateReq.equals(weakAntiCSRF) (hardcoded!).➡️ Tóm lại: WebGoat không cần token hay input username – chỉ cần cookie session là biết ai đang login. Đây chính là lý do CSRF thành công.</w:t>
      </w:r>
    </w:p>
    <w:p w14:paraId="66E09691">
      <w:pPr>
        <w:numPr>
          <w:ilvl w:val="0"/>
          <w:numId w:val="0"/>
        </w:numPr>
        <w:rPr>
          <w:rFonts w:hint="default"/>
          <w:b w:val="0"/>
          <w:bCs/>
          <w:i w:val="0"/>
          <w:iCs w:val="0"/>
          <w:color w:val="auto"/>
          <w:lang w:val="en-US"/>
        </w:rPr>
      </w:pPr>
    </w:p>
    <w:p w14:paraId="7EC07E01">
      <w:pPr>
        <w:numPr>
          <w:ilvl w:val="0"/>
          <w:numId w:val="19"/>
        </w:numPr>
        <w:rPr>
          <w:rFonts w:hint="default"/>
          <w:b/>
          <w:bCs w:val="0"/>
          <w:i w:val="0"/>
          <w:iCs w:val="0"/>
          <w:color w:val="auto"/>
          <w:lang w:val="en-US"/>
        </w:rPr>
      </w:pPr>
      <w:r>
        <w:rPr>
          <w:rFonts w:hint="default"/>
          <w:b/>
          <w:bCs w:val="0"/>
          <w:i w:val="0"/>
          <w:iCs w:val="0"/>
          <w:color w:val="auto"/>
          <w:lang w:val="en-US"/>
        </w:rPr>
        <w:t>Sau khi gửi comment, dữ liệu được lưu ở đâu?</w:t>
      </w:r>
    </w:p>
    <w:p w14:paraId="6BA0E09B">
      <w:pPr>
        <w:numPr>
          <w:ilvl w:val="0"/>
          <w:numId w:val="0"/>
        </w:numPr>
        <w:rPr>
          <w:rFonts w:hint="default"/>
          <w:b w:val="0"/>
          <w:bCs/>
          <w:i w:val="0"/>
          <w:iCs w:val="0"/>
          <w:color w:val="auto"/>
          <w:lang w:val="en-US"/>
        </w:rPr>
      </w:pPr>
      <w:r>
        <w:rPr>
          <w:rFonts w:hint="default"/>
          <w:b w:val="0"/>
          <w:bCs/>
          <w:i w:val="0"/>
          <w:iCs w:val="0"/>
          <w:color w:val="auto"/>
          <w:lang w:val="en-US"/>
        </w:rPr>
        <w:t>🔎 Phân tích từ code:</w:t>
      </w:r>
    </w:p>
    <w:p w14:paraId="00045582">
      <w:pPr>
        <w:numPr>
          <w:ilvl w:val="0"/>
          <w:numId w:val="0"/>
        </w:numPr>
        <w:rPr>
          <w:rFonts w:hint="default"/>
          <w:b w:val="0"/>
          <w:bCs/>
          <w:i w:val="0"/>
          <w:iCs w:val="0"/>
          <w:color w:val="auto"/>
          <w:lang w:val="en-US"/>
        </w:rPr>
      </w:pPr>
      <w:r>
        <w:rPr>
          <w:rFonts w:hint="default"/>
          <w:b w:val="0"/>
          <w:bCs/>
          <w:i w:val="0"/>
          <w:iCs w:val="0"/>
          <w:color w:val="auto"/>
          <w:lang w:val="en-US"/>
        </w:rPr>
        <w:t>private static final Map&lt;String, List&lt;Review&gt;&gt; userReviews = new HashMap&lt;&gt;();</w:t>
      </w:r>
    </w:p>
    <w:p w14:paraId="02C4B13A">
      <w:pPr>
        <w:numPr>
          <w:ilvl w:val="0"/>
          <w:numId w:val="0"/>
        </w:numPr>
        <w:rPr>
          <w:rFonts w:hint="default"/>
          <w:b w:val="0"/>
          <w:bCs/>
          <w:i w:val="0"/>
          <w:iCs w:val="0"/>
          <w:color w:val="auto"/>
          <w:lang w:val="en-US"/>
        </w:rPr>
      </w:pPr>
      <w:r>
        <w:rPr>
          <w:rFonts w:hint="default"/>
          <w:b w:val="0"/>
          <w:bCs/>
          <w:i w:val="0"/>
          <w:iCs w:val="0"/>
          <w:color w:val="auto"/>
          <w:lang w:val="en-US"/>
        </w:rPr>
        <w:t>Comment được lưu vào userReviews, là HashMap static trên memory, key là username, value là danh sách Review.</w:t>
      </w:r>
    </w:p>
    <w:p w14:paraId="6E52A865">
      <w:pPr>
        <w:numPr>
          <w:ilvl w:val="0"/>
          <w:numId w:val="0"/>
        </w:numPr>
        <w:rPr>
          <w:rFonts w:hint="default"/>
          <w:b w:val="0"/>
          <w:bCs/>
          <w:i w:val="0"/>
          <w:iCs w:val="0"/>
          <w:color w:val="auto"/>
          <w:lang w:val="en-US"/>
        </w:rPr>
      </w:pPr>
    </w:p>
    <w:p w14:paraId="106B032F">
      <w:pPr>
        <w:numPr>
          <w:ilvl w:val="0"/>
          <w:numId w:val="0"/>
        </w:numPr>
        <w:rPr>
          <w:rFonts w:hint="default"/>
          <w:b w:val="0"/>
          <w:bCs/>
          <w:i w:val="0"/>
          <w:iCs w:val="0"/>
          <w:color w:val="auto"/>
          <w:lang w:val="en-US"/>
        </w:rPr>
      </w:pPr>
      <w:r>
        <w:rPr>
          <w:rFonts w:hint="default"/>
          <w:b w:val="0"/>
          <w:bCs/>
          <w:i w:val="0"/>
          <w:iCs w:val="0"/>
          <w:color w:val="auto"/>
          <w:lang w:val="en-US"/>
        </w:rPr>
        <w:t>Khi gửi comment:</w:t>
      </w:r>
    </w:p>
    <w:p w14:paraId="093C0DED">
      <w:pPr>
        <w:numPr>
          <w:ilvl w:val="0"/>
          <w:numId w:val="0"/>
        </w:numPr>
        <w:rPr>
          <w:rFonts w:hint="default"/>
          <w:b w:val="0"/>
          <w:bCs/>
          <w:i w:val="0"/>
          <w:iCs w:val="0"/>
          <w:color w:val="auto"/>
          <w:lang w:val="en-US"/>
        </w:rPr>
      </w:pPr>
    </w:p>
    <w:p w14:paraId="17FA5959">
      <w:pPr>
        <w:numPr>
          <w:ilvl w:val="0"/>
          <w:numId w:val="0"/>
        </w:numPr>
        <w:rPr>
          <w:rFonts w:hint="default"/>
          <w:b w:val="0"/>
          <w:bCs/>
          <w:i w:val="0"/>
          <w:iCs w:val="0"/>
          <w:color w:val="auto"/>
          <w:lang w:val="en-US"/>
        </w:rPr>
      </w:pPr>
      <w:r>
        <w:rPr>
          <w:rFonts w:hint="default"/>
          <w:b w:val="0"/>
          <w:bCs/>
          <w:i w:val="0"/>
          <w:iCs w:val="0"/>
          <w:color w:val="auto"/>
          <w:lang w:val="en-US"/>
        </w:rPr>
        <w:t>var reviews = userReviews.getOrDefault(username, new ArrayList&lt;&gt;());</w:t>
      </w:r>
    </w:p>
    <w:p w14:paraId="5119BD27">
      <w:pPr>
        <w:numPr>
          <w:ilvl w:val="0"/>
          <w:numId w:val="0"/>
        </w:numPr>
        <w:rPr>
          <w:rFonts w:hint="default"/>
          <w:b w:val="0"/>
          <w:bCs/>
          <w:i w:val="0"/>
          <w:iCs w:val="0"/>
          <w:color w:val="auto"/>
          <w:lang w:val="en-US"/>
        </w:rPr>
      </w:pPr>
      <w:r>
        <w:rPr>
          <w:rFonts w:hint="default"/>
          <w:b w:val="0"/>
          <w:bCs/>
          <w:i w:val="0"/>
          <w:iCs w:val="0"/>
          <w:color w:val="auto"/>
          <w:lang w:val="en-US"/>
        </w:rPr>
        <w:t>reviews.add(review);</w:t>
      </w:r>
    </w:p>
    <w:p w14:paraId="49E94ECA">
      <w:pPr>
        <w:numPr>
          <w:ilvl w:val="0"/>
          <w:numId w:val="0"/>
        </w:numPr>
        <w:rPr>
          <w:rFonts w:hint="default"/>
          <w:b w:val="0"/>
          <w:bCs/>
          <w:i w:val="0"/>
          <w:iCs w:val="0"/>
          <w:color w:val="auto"/>
          <w:lang w:val="en-US"/>
        </w:rPr>
      </w:pPr>
      <w:r>
        <w:rPr>
          <w:rFonts w:hint="default"/>
          <w:b w:val="0"/>
          <w:bCs/>
          <w:i w:val="0"/>
          <w:iCs w:val="0"/>
          <w:color w:val="auto"/>
          <w:lang w:val="en-US"/>
        </w:rPr>
        <w:t>userReviews.put(username, reviews);</w:t>
      </w:r>
    </w:p>
    <w:p w14:paraId="37E49E8D">
      <w:pPr>
        <w:numPr>
          <w:ilvl w:val="0"/>
          <w:numId w:val="0"/>
        </w:numPr>
        <w:rPr>
          <w:rFonts w:hint="default"/>
          <w:b w:val="0"/>
          <w:bCs/>
          <w:i w:val="0"/>
          <w:iCs w:val="0"/>
          <w:color w:val="auto"/>
          <w:lang w:val="en-US"/>
        </w:rPr>
      </w:pPr>
      <w:r>
        <w:rPr>
          <w:rFonts w:hint="default"/>
          <w:b w:val="0"/>
          <w:bCs/>
          <w:i w:val="0"/>
          <w:iCs w:val="0"/>
          <w:color w:val="auto"/>
          <w:lang w:val="en-US"/>
        </w:rPr>
        <w:t>→ Dữ liệu được lưu vào RAM của server (JVM), không lưu vào database hay file.</w:t>
      </w:r>
    </w:p>
    <w:p w14:paraId="63376C04">
      <w:pPr>
        <w:numPr>
          <w:ilvl w:val="0"/>
          <w:numId w:val="0"/>
        </w:numPr>
        <w:rPr>
          <w:rFonts w:hint="default"/>
          <w:b w:val="0"/>
          <w:bCs/>
          <w:i w:val="0"/>
          <w:iCs w:val="0"/>
          <w:color w:val="auto"/>
          <w:lang w:val="en-US"/>
        </w:rPr>
      </w:pPr>
    </w:p>
    <w:p w14:paraId="2323426E">
      <w:pPr>
        <w:numPr>
          <w:ilvl w:val="0"/>
          <w:numId w:val="0"/>
        </w:numPr>
        <w:rPr>
          <w:rFonts w:hint="default"/>
          <w:b w:val="0"/>
          <w:bCs/>
          <w:i w:val="0"/>
          <w:iCs w:val="0"/>
          <w:color w:val="auto"/>
          <w:lang w:val="en-US"/>
        </w:rPr>
      </w:pPr>
      <w:r>
        <w:rPr>
          <w:rFonts w:hint="default"/>
          <w:b w:val="0"/>
          <w:bCs/>
          <w:i w:val="0"/>
          <w:iCs w:val="0"/>
          <w:color w:val="auto"/>
          <w:lang w:val="en-US"/>
        </w:rPr>
        <w:t>Quan sát comment sau khi gửi:</w:t>
      </w:r>
    </w:p>
    <w:p w14:paraId="3ACECEB2">
      <w:pPr>
        <w:numPr>
          <w:ilvl w:val="0"/>
          <w:numId w:val="0"/>
        </w:numPr>
        <w:rPr>
          <w:rFonts w:hint="default"/>
          <w:b w:val="0"/>
          <w:bCs/>
          <w:i w:val="0"/>
          <w:iCs w:val="0"/>
          <w:color w:val="auto"/>
          <w:lang w:val="en-US"/>
        </w:rPr>
      </w:pPr>
    </w:p>
    <w:p w14:paraId="24F51CD0">
      <w:pPr>
        <w:numPr>
          <w:ilvl w:val="0"/>
          <w:numId w:val="0"/>
        </w:numPr>
        <w:rPr>
          <w:rFonts w:hint="default"/>
          <w:b w:val="0"/>
          <w:bCs/>
          <w:i w:val="0"/>
          <w:iCs w:val="0"/>
          <w:color w:val="auto"/>
          <w:lang w:val="en-US"/>
        </w:rPr>
      </w:pPr>
      <w:r>
        <w:rPr>
          <w:rFonts w:hint="default"/>
          <w:b w:val="0"/>
          <w:bCs/>
          <w:i w:val="0"/>
          <w:iCs w:val="0"/>
          <w:color w:val="auto"/>
          <w:lang w:val="en-US"/>
        </w:rPr>
        <w:t>Bạn có thể bấm F12 &gt; tab Network &gt; XHR khi gửi comment, sẽ thấy response JSON chứa feedback csrf-review.success.</w:t>
      </w:r>
    </w:p>
    <w:p w14:paraId="42A0328A">
      <w:pPr>
        <w:numPr>
          <w:ilvl w:val="0"/>
          <w:numId w:val="0"/>
        </w:numPr>
        <w:rPr>
          <w:rFonts w:hint="default"/>
          <w:b w:val="0"/>
          <w:bCs/>
          <w:i w:val="0"/>
          <w:iCs w:val="0"/>
          <w:color w:val="auto"/>
          <w:lang w:val="en-US"/>
        </w:rPr>
      </w:pPr>
    </w:p>
    <w:p w14:paraId="7FBAC205">
      <w:pPr>
        <w:numPr>
          <w:ilvl w:val="0"/>
          <w:numId w:val="0"/>
        </w:numPr>
        <w:rPr>
          <w:rFonts w:hint="default"/>
          <w:b w:val="0"/>
          <w:bCs/>
          <w:i w:val="0"/>
          <w:iCs w:val="0"/>
          <w:color w:val="auto"/>
          <w:lang w:val="en-US"/>
        </w:rPr>
      </w:pPr>
      <w:r>
        <w:rPr>
          <w:rFonts w:hint="default"/>
          <w:b w:val="0"/>
          <w:bCs/>
          <w:i w:val="0"/>
          <w:iCs w:val="0"/>
          <w:color w:val="auto"/>
          <w:lang w:val="en-US"/>
        </w:rPr>
        <w:t>Sau đó WebGoat gọi lại endpoint /csrf/review để hiển thị danh sách comment bao gồm comment mới.</w:t>
      </w:r>
    </w:p>
    <w:p w14:paraId="2FC1EC30">
      <w:pPr>
        <w:numPr>
          <w:ilvl w:val="0"/>
          <w:numId w:val="0"/>
        </w:numPr>
        <w:rPr>
          <w:rFonts w:hint="default"/>
          <w:b w:val="0"/>
          <w:bCs/>
          <w:i w:val="0"/>
          <w:iCs w:val="0"/>
          <w:color w:val="auto"/>
          <w:lang w:val="en-US"/>
        </w:rPr>
      </w:pPr>
      <w:r>
        <w:rPr>
          <w:rFonts w:hint="default"/>
          <w:b w:val="0"/>
          <w:bCs/>
          <w:i w:val="0"/>
          <w:iCs w:val="0"/>
          <w:color w:val="auto"/>
          <w:lang w:val="en-US"/>
        </w:rPr>
        <w:t>🔎 Tóm lại:</w:t>
      </w:r>
    </w:p>
    <w:p w14:paraId="62087C45">
      <w:pPr>
        <w:numPr>
          <w:ilvl w:val="0"/>
          <w:numId w:val="0"/>
        </w:numPr>
        <w:rPr>
          <w:rFonts w:hint="default"/>
          <w:b w:val="0"/>
          <w:bCs/>
          <w:i w:val="0"/>
          <w:iCs w:val="0"/>
          <w:color w:val="auto"/>
          <w:lang w:val="en-US"/>
        </w:rPr>
      </w:pPr>
      <w:r>
        <w:rPr>
          <w:rFonts w:hint="default"/>
          <w:b w:val="0"/>
          <w:bCs/>
          <w:i w:val="0"/>
          <w:iCs w:val="0"/>
          <w:color w:val="auto"/>
          <w:lang w:val="en-US"/>
        </w:rPr>
        <w:t>Comment lưu ở: userReviews (trong RAM, dạng static Map&lt;String, List&lt;Review&gt;&gt;)</w:t>
      </w:r>
    </w:p>
    <w:p w14:paraId="2E6EA928">
      <w:pPr>
        <w:numPr>
          <w:ilvl w:val="0"/>
          <w:numId w:val="0"/>
        </w:numPr>
        <w:rPr>
          <w:rFonts w:hint="default"/>
          <w:b w:val="0"/>
          <w:bCs/>
          <w:i w:val="0"/>
          <w:iCs w:val="0"/>
          <w:color w:val="auto"/>
          <w:lang w:val="en-US"/>
        </w:rPr>
      </w:pPr>
    </w:p>
    <w:p w14:paraId="4270ADCB">
      <w:pPr>
        <w:numPr>
          <w:ilvl w:val="0"/>
          <w:numId w:val="0"/>
        </w:numPr>
        <w:rPr>
          <w:rFonts w:hint="default"/>
          <w:b w:val="0"/>
          <w:bCs/>
          <w:i w:val="0"/>
          <w:iCs w:val="0"/>
          <w:color w:val="auto"/>
          <w:lang w:val="en-US"/>
        </w:rPr>
      </w:pPr>
      <w:r>
        <w:rPr>
          <w:rFonts w:hint="default"/>
          <w:b w:val="0"/>
          <w:bCs/>
          <w:i w:val="0"/>
          <w:iCs w:val="0"/>
          <w:color w:val="auto"/>
          <w:lang w:val="en-US"/>
        </w:rPr>
        <w:t>Comment được gán cho ai: Lấy từ @CurrentUsername → chính là user hiện tại đang đăng nhập dựa theo session cookie.</w:t>
      </w:r>
    </w:p>
    <w:p w14:paraId="1FC5C17D">
      <w:pPr>
        <w:numPr>
          <w:ilvl w:val="0"/>
          <w:numId w:val="0"/>
        </w:numPr>
        <w:rPr>
          <w:rFonts w:hint="default"/>
          <w:b w:val="0"/>
          <w:bCs/>
          <w:i w:val="0"/>
          <w:iCs w:val="0"/>
          <w:color w:val="auto"/>
          <w:lang w:val="en-US"/>
        </w:rPr>
      </w:pPr>
    </w:p>
    <w:p w14:paraId="4BBC2D07">
      <w:pPr>
        <w:numPr>
          <w:ilvl w:val="0"/>
          <w:numId w:val="0"/>
        </w:numPr>
        <w:rPr>
          <w:rFonts w:hint="default"/>
          <w:b/>
          <w:bCs w:val="0"/>
          <w:i w:val="0"/>
          <w:iCs w:val="0"/>
          <w:color w:val="auto"/>
          <w:lang w:val="en-US"/>
        </w:rPr>
      </w:pPr>
      <w:r>
        <w:rPr>
          <w:rFonts w:hint="default"/>
          <w:b/>
          <w:bCs w:val="0"/>
          <w:i w:val="0"/>
          <w:iCs w:val="0"/>
          <w:color w:val="auto"/>
          <w:lang w:val="en-US"/>
        </w:rPr>
        <w:t>8. Cách phòng chống CSRF – bật csrf thôi chưa đủ?</w:t>
      </w:r>
    </w:p>
    <w:p w14:paraId="4E77C209">
      <w:pPr>
        <w:numPr>
          <w:ilvl w:val="0"/>
          <w:numId w:val="0"/>
        </w:numPr>
        <w:rPr>
          <w:rFonts w:hint="default"/>
          <w:b w:val="0"/>
          <w:bCs/>
          <w:i w:val="0"/>
          <w:iCs w:val="0"/>
          <w:color w:val="auto"/>
          <w:lang w:val="en-US"/>
        </w:rPr>
      </w:pPr>
      <w:r>
        <w:rPr>
          <w:rFonts w:hint="default"/>
          <w:b w:val="0"/>
          <w:bCs/>
          <w:i w:val="0"/>
          <w:iCs w:val="0"/>
          <w:color w:val="auto"/>
          <w:lang w:val="en-US"/>
        </w:rPr>
        <w:t>Đúng, bật CSRF trong SecurityConfig thôi là chưa đủ. Để CSRF protection thực sự hoạt động, ta cần:</w:t>
      </w:r>
    </w:p>
    <w:p w14:paraId="1FD74B7D">
      <w:pPr>
        <w:numPr>
          <w:ilvl w:val="0"/>
          <w:numId w:val="0"/>
        </w:numPr>
        <w:rPr>
          <w:rFonts w:hint="default"/>
          <w:b w:val="0"/>
          <w:bCs/>
          <w:i w:val="0"/>
          <w:iCs w:val="0"/>
          <w:color w:val="auto"/>
          <w:lang w:val="en-US"/>
        </w:rPr>
      </w:pPr>
    </w:p>
    <w:p w14:paraId="7FC60592">
      <w:pPr>
        <w:numPr>
          <w:ilvl w:val="0"/>
          <w:numId w:val="0"/>
        </w:numPr>
        <w:rPr>
          <w:rFonts w:hint="default"/>
          <w:b w:val="0"/>
          <w:bCs/>
          <w:i w:val="0"/>
          <w:iCs w:val="0"/>
          <w:color w:val="auto"/>
          <w:lang w:val="en-US"/>
        </w:rPr>
      </w:pPr>
      <w:r>
        <w:rPr>
          <w:rFonts w:hint="default"/>
          <w:b w:val="0"/>
          <w:bCs/>
          <w:i w:val="0"/>
          <w:iCs w:val="0"/>
          <w:color w:val="auto"/>
          <w:lang w:val="en-US"/>
        </w:rPr>
        <w:t>Form phải có input hidden field:</w:t>
      </w:r>
    </w:p>
    <w:p w14:paraId="7D05C6BF">
      <w:pPr>
        <w:numPr>
          <w:ilvl w:val="0"/>
          <w:numId w:val="0"/>
        </w:numPr>
        <w:rPr>
          <w:rFonts w:hint="default"/>
          <w:b w:val="0"/>
          <w:bCs/>
          <w:i w:val="0"/>
          <w:iCs w:val="0"/>
          <w:color w:val="auto"/>
          <w:lang w:val="en-US"/>
        </w:rPr>
      </w:pPr>
      <w:r>
        <w:rPr>
          <w:rFonts w:hint="default"/>
          <w:b w:val="0"/>
          <w:bCs/>
          <w:i w:val="0"/>
          <w:iCs w:val="0"/>
          <w:color w:val="auto"/>
          <w:lang w:val="en-US"/>
        </w:rPr>
        <w:t>&lt;input type="hidden" name="_csrf" value="..."&gt;</w:t>
      </w:r>
    </w:p>
    <w:p w14:paraId="3E258C1B">
      <w:pPr>
        <w:numPr>
          <w:ilvl w:val="0"/>
          <w:numId w:val="0"/>
        </w:numPr>
        <w:rPr>
          <w:rFonts w:hint="default"/>
          <w:b w:val="0"/>
          <w:bCs/>
          <w:i w:val="0"/>
          <w:iCs w:val="0"/>
          <w:color w:val="auto"/>
          <w:lang w:val="en-US"/>
        </w:rPr>
      </w:pPr>
      <w:r>
        <w:rPr>
          <w:rFonts w:hint="default"/>
          <w:b w:val="0"/>
          <w:bCs/>
          <w:i w:val="0"/>
          <w:iCs w:val="0"/>
          <w:color w:val="auto"/>
          <w:lang w:val="en-US"/>
        </w:rPr>
        <w:t>Spring phải sinh ra token và gắn vào mỗi form.</w:t>
      </w:r>
    </w:p>
    <w:p w14:paraId="0852C46D">
      <w:pPr>
        <w:numPr>
          <w:ilvl w:val="0"/>
          <w:numId w:val="0"/>
        </w:numPr>
        <w:rPr>
          <w:rFonts w:hint="default"/>
          <w:b w:val="0"/>
          <w:bCs/>
          <w:i w:val="0"/>
          <w:iCs w:val="0"/>
          <w:color w:val="auto"/>
          <w:lang w:val="en-US"/>
        </w:rPr>
      </w:pPr>
    </w:p>
    <w:p w14:paraId="0707C0D8">
      <w:pPr>
        <w:numPr>
          <w:ilvl w:val="0"/>
          <w:numId w:val="0"/>
        </w:numPr>
        <w:rPr>
          <w:rFonts w:hint="default"/>
          <w:b w:val="0"/>
          <w:bCs/>
          <w:i w:val="0"/>
          <w:iCs w:val="0"/>
          <w:color w:val="auto"/>
          <w:lang w:val="en-US"/>
        </w:rPr>
      </w:pPr>
      <w:r>
        <w:rPr>
          <w:rFonts w:hint="default"/>
          <w:b w:val="0"/>
          <w:bCs/>
          <w:i w:val="0"/>
          <w:iCs w:val="0"/>
          <w:color w:val="auto"/>
          <w:lang w:val="en-US"/>
        </w:rPr>
        <w:t>Nếu vẫn dùng hardcoded value như "weakanticsrf" thì token là giả tạo, vô dụng -&gt; Dùng CSRF sinh token tự động</w:t>
      </w:r>
    </w:p>
    <w:p w14:paraId="2FBF0639">
      <w:pPr>
        <w:numPr>
          <w:ilvl w:val="0"/>
          <w:numId w:val="0"/>
        </w:numPr>
        <w:rPr>
          <w:rFonts w:hint="default"/>
          <w:b w:val="0"/>
          <w:bCs/>
          <w:i w:val="0"/>
          <w:iCs w:val="0"/>
          <w:color w:val="auto"/>
          <w:lang w:val="en-US"/>
        </w:rPr>
      </w:pPr>
    </w:p>
    <w:p w14:paraId="3EF9E176">
      <w:pPr>
        <w:numPr>
          <w:ilvl w:val="0"/>
          <w:numId w:val="0"/>
        </w:numPr>
        <w:rPr>
          <w:rFonts w:hint="default"/>
          <w:b w:val="0"/>
          <w:bCs/>
          <w:i w:val="0"/>
          <w:iCs w:val="0"/>
          <w:color w:val="auto"/>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E36F3"/>
    <w:multiLevelType w:val="singleLevel"/>
    <w:tmpl w:val="8BCE36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996FE9D"/>
    <w:multiLevelType w:val="singleLevel"/>
    <w:tmpl w:val="9996FE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30986EF"/>
    <w:multiLevelType w:val="multilevel"/>
    <w:tmpl w:val="A30986EF"/>
    <w:lvl w:ilvl="0" w:tentative="0">
      <w:start w:val="1"/>
      <w:numFmt w:val="decimal"/>
      <w:suff w:val="space"/>
      <w:lvlText w:val="%1."/>
      <w:lvlJc w:val="left"/>
      <w:rPr>
        <w:rFonts w:hint="default"/>
        <w:sz w:val="36"/>
        <w:szCs w:val="36"/>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CE6D3C29"/>
    <w:multiLevelType w:val="singleLevel"/>
    <w:tmpl w:val="CE6D3C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55CE194"/>
    <w:multiLevelType w:val="singleLevel"/>
    <w:tmpl w:val="D55CE1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5E315BB"/>
    <w:multiLevelType w:val="singleLevel"/>
    <w:tmpl w:val="D5E315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7">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8">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9">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0">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1">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2">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3">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4">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5">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6">
    <w:nsid w:val="045B3F9D"/>
    <w:multiLevelType w:val="singleLevel"/>
    <w:tmpl w:val="045B3F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64075062"/>
    <w:multiLevelType w:val="singleLevel"/>
    <w:tmpl w:val="64075062"/>
    <w:lvl w:ilvl="0" w:tentative="0">
      <w:start w:val="7"/>
      <w:numFmt w:val="decimal"/>
      <w:suff w:val="space"/>
      <w:lvlText w:val="%1."/>
      <w:lvlJc w:val="left"/>
    </w:lvl>
  </w:abstractNum>
  <w:abstractNum w:abstractNumId="18">
    <w:nsid w:val="6B1091B9"/>
    <w:multiLevelType w:val="singleLevel"/>
    <w:tmpl w:val="6B1091B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5"/>
  </w:num>
  <w:num w:numId="2">
    <w:abstractNumId w:val="13"/>
  </w:num>
  <w:num w:numId="3">
    <w:abstractNumId w:val="12"/>
  </w:num>
  <w:num w:numId="4">
    <w:abstractNumId w:val="11"/>
  </w:num>
  <w:num w:numId="5">
    <w:abstractNumId w:val="10"/>
  </w:num>
  <w:num w:numId="6">
    <w:abstractNumId w:val="14"/>
  </w:num>
  <w:num w:numId="7">
    <w:abstractNumId w:val="9"/>
  </w:num>
  <w:num w:numId="8">
    <w:abstractNumId w:val="8"/>
  </w:num>
  <w:num w:numId="9">
    <w:abstractNumId w:val="7"/>
  </w:num>
  <w:num w:numId="10">
    <w:abstractNumId w:val="6"/>
  </w:num>
  <w:num w:numId="11">
    <w:abstractNumId w:val="2"/>
  </w:num>
  <w:num w:numId="12">
    <w:abstractNumId w:val="18"/>
  </w:num>
  <w:num w:numId="13">
    <w:abstractNumId w:val="3"/>
  </w:num>
  <w:num w:numId="14">
    <w:abstractNumId w:val="5"/>
  </w:num>
  <w:num w:numId="15">
    <w:abstractNumId w:val="1"/>
  </w:num>
  <w:num w:numId="16">
    <w:abstractNumId w:val="0"/>
  </w:num>
  <w:num w:numId="17">
    <w:abstractNumId w:val="16"/>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377D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C055A4A"/>
    <w:rsid w:val="0F784659"/>
    <w:rsid w:val="111D0B63"/>
    <w:rsid w:val="13E214AD"/>
    <w:rsid w:val="25B377D1"/>
    <w:rsid w:val="3824387A"/>
    <w:rsid w:val="630A2ADD"/>
    <w:rsid w:val="66F150F1"/>
    <w:rsid w:val="78952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heme="minorEastAsia" w:cstheme="minorBidi"/>
      <w:bCs/>
      <w:sz w:val="26"/>
      <w:szCs w:val="32"/>
      <w:lang w:val="en-US" w:eastAsia="zh-CN" w:bidi="ar-SA"/>
    </w:rPr>
  </w:style>
  <w:style w:type="paragraph" w:styleId="2">
    <w:name w:val="heading 1"/>
    <w:basedOn w:val="1"/>
    <w:next w:val="1"/>
    <w:qFormat/>
    <w:uiPriority w:val="0"/>
    <w:pPr>
      <w:keepNext/>
      <w:keepLines/>
      <w:spacing w:before="340" w:after="330" w:line="578" w:lineRule="auto"/>
      <w:outlineLvl w:val="0"/>
    </w:pPr>
    <w:rPr>
      <w:b/>
      <w:bCs w:val="0"/>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val="0"/>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val="0"/>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val="0"/>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val="0"/>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val="0"/>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val="0"/>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110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2025-03-30T13:26:00Z</dcterms:created>
  <dc:creator>Huynh Minh Man</dc:creator>
  <cp:lastModifiedBy>Huynh Minh Man</cp:lastModifiedBy>
  <dcterms:modified xsi:type="dcterms:W3CDTF">2025-04-15T05:44:27Z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2B860F0AE38343218261046ED38BA62F_11</vt:lpwstr>
  </property>
</Properties>
</file>